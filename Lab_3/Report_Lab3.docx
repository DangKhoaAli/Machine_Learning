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C9C683">
      <w:pPr>
        <w:spacing w:line="360" w:lineRule="auto"/>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 xml:space="preserve">Họ và tên: </w:t>
      </w:r>
      <w:r>
        <w:rPr>
          <w:rFonts w:hint="default" w:ascii="Times New Roman" w:hAnsi="Times New Roman" w:cs="Times New Roman"/>
          <w:sz w:val="28"/>
          <w:szCs w:val="28"/>
          <w:lang w:val="vi-VN"/>
        </w:rPr>
        <w:t>Nguyễn Đăng Khoa</w:t>
      </w:r>
    </w:p>
    <w:p w14:paraId="1569A984">
      <w:pPr>
        <w:spacing w:line="360" w:lineRule="auto"/>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MSSV :</w:t>
      </w:r>
      <w:r>
        <w:rPr>
          <w:rFonts w:hint="default" w:ascii="Times New Roman" w:hAnsi="Times New Roman" w:cs="Times New Roman"/>
          <w:sz w:val="28"/>
          <w:szCs w:val="28"/>
          <w:lang w:val="vi-VN"/>
        </w:rPr>
        <w:t xml:space="preserve"> 3123410169</w:t>
      </w:r>
    </w:p>
    <w:p w14:paraId="0D47772F">
      <w:pPr>
        <w:spacing w:line="360" w:lineRule="auto"/>
        <w:rPr>
          <w:rFonts w:hint="default" w:ascii="Times New Roman" w:hAnsi="Times New Roman" w:cs="Times New Roman"/>
          <w:sz w:val="36"/>
          <w:szCs w:val="36"/>
          <w:lang w:val="vi-VN"/>
        </w:rPr>
      </w:pPr>
    </w:p>
    <w:p w14:paraId="203DA10A">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vi-VN"/>
        </w:rPr>
        <w:t>Báo cáo</w:t>
      </w:r>
      <w:r>
        <w:rPr>
          <w:rFonts w:hint="default" w:cs="Times New Roman"/>
          <w:b/>
          <w:bCs/>
          <w:sz w:val="36"/>
          <w:szCs w:val="36"/>
          <w:lang w:val="vi-VN"/>
        </w:rPr>
        <w:t xml:space="preserve"> Lab_3: Bài toán Titanic</w:t>
      </w:r>
    </w:p>
    <w:p w14:paraId="6ADCCC6D">
      <w:pPr>
        <w:pStyle w:val="2"/>
        <w:numPr>
          <w:ilvl w:val="0"/>
          <w:numId w:val="11"/>
        </w:numPr>
        <w:bidi w:val="0"/>
        <w:rPr>
          <w:rFonts w:hint="default"/>
          <w:sz w:val="30"/>
          <w:szCs w:val="30"/>
          <w:lang w:val="vi-VN"/>
        </w:rPr>
      </w:pPr>
      <w:r>
        <w:rPr>
          <w:rFonts w:hint="default"/>
          <w:sz w:val="30"/>
          <w:szCs w:val="30"/>
          <w:lang w:val="vi-VN"/>
        </w:rPr>
        <w:t>Giới thiệu (Introduction)</w:t>
      </w:r>
    </w:p>
    <w:p w14:paraId="5DEB1E98">
      <w:pPr>
        <w:pStyle w:val="3"/>
        <w:numPr>
          <w:ilvl w:val="1"/>
          <w:numId w:val="11"/>
        </w:numPr>
        <w:bidi w:val="0"/>
        <w:rPr>
          <w:rFonts w:hint="default"/>
          <w:lang w:val="vi-VN"/>
        </w:rPr>
      </w:pPr>
      <w:r>
        <w:rPr>
          <w:rFonts w:hint="default"/>
          <w:lang w:val="vi-VN"/>
        </w:rPr>
        <w:t>Bối cảnh và cơ sở dữ liệu Titanic</w:t>
      </w:r>
    </w:p>
    <w:p w14:paraId="0AD9C04A">
      <w:pPr>
        <w:spacing w:line="360" w:lineRule="auto"/>
        <w:jc w:val="both"/>
        <w:rPr>
          <w:rFonts w:hint="default"/>
          <w:lang w:val="vi-VN"/>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V</w:t>
      </w:r>
      <w:r>
        <w:rPr>
          <w:rFonts w:hint="default" w:ascii="Times New Roman" w:hAnsi="Times New Roman" w:cs="Times New Roman"/>
          <w:sz w:val="26"/>
          <w:szCs w:val="26"/>
          <w:lang w:val="vi-VN"/>
        </w:rPr>
        <w:t>ụ đắm tàu Titanic năm 1912 đã trở thành một trong những thảm họa hàng hải lớn nhất vào đầu thế kỉ XX cũng như trong lịch sử, gây ra cái chết của hơn 1500 hành khách và thủy thủ trên tàu. Đáng chú ý, khả năng sống sót của các hành khách không phải ngẫu nhiên mà chịu ảnh hưởng từ nhiều yếu tố như độ tuổi, giới tính, hạng vé, ... Bộ dữ liệu về Titanic được công bố trên Kaggle đã trở thành một trong những bộ dữ liệu kinh điển, thường được sử dụng thực hành các kỹ thuật học máy và phân tích dữ liệu.</w:t>
      </w:r>
    </w:p>
    <w:p w14:paraId="1E28FD4C">
      <w:pPr>
        <w:pStyle w:val="3"/>
        <w:numPr>
          <w:ilvl w:val="1"/>
          <w:numId w:val="11"/>
        </w:numPr>
        <w:bidi w:val="0"/>
        <w:rPr>
          <w:rFonts w:hint="default"/>
          <w:lang w:val="vi-VN"/>
        </w:rPr>
      </w:pPr>
      <w:r>
        <w:rPr>
          <w:rFonts w:hint="default"/>
          <w:lang w:val="vi-VN"/>
        </w:rPr>
        <w:t>Mục tiêu nghiên cứu và ý nghĩa thực tiễn</w:t>
      </w:r>
    </w:p>
    <w:p w14:paraId="188BD5D8">
      <w:pPr>
        <w:spacing w:line="360" w:lineRule="auto"/>
        <w:jc w:val="both"/>
        <w:rPr>
          <w:rFonts w:hint="default" w:ascii="Times New Roman" w:hAnsi="Times New Roman" w:eastAsia="SimSun" w:cs="Times New Roman"/>
          <w:sz w:val="26"/>
          <w:szCs w:val="26"/>
        </w:rPr>
      </w:pPr>
      <w:r>
        <w:rPr>
          <w:rFonts w:hint="default"/>
          <w:lang w:val="vi-VN"/>
        </w:rPr>
        <w:tab/>
      </w:r>
      <w:r>
        <w:rPr>
          <w:rFonts w:hint="default" w:ascii="Times New Roman" w:hAnsi="Times New Roman" w:cs="Times New Roman"/>
          <w:sz w:val="26"/>
          <w:szCs w:val="26"/>
          <w:lang w:val="vi-VN"/>
        </w:rPr>
        <w:t xml:space="preserve">Mục tiêu của nghiên cứu này là có thể xây dựng được một mô hình máy học có khả năng dự đoán xác xuất sống sót của một hành khách dựa vào các đặc trưng được cung cấp. Ý nghĩa bài toán này không chỉ dừng lại ở việc minh họa khả năng máy học trong phân loại nhị phân, </w:t>
      </w:r>
      <w:r>
        <w:rPr>
          <w:rFonts w:hint="default" w:ascii="Times New Roman" w:hAnsi="Times New Roman" w:eastAsia="SimSun" w:cs="Times New Roman"/>
          <w:sz w:val="26"/>
          <w:szCs w:val="26"/>
        </w:rPr>
        <w:t>mà còn giúp người học nắm vững quy trình chuẩn: từ tiền xử lý dữ liệu, lựa chọn đặc trưng, huấn luyện mô hình, đánh giá hiệu năng, cho tới triển khai dự đoán trên dữ liệu mới.</w:t>
      </w:r>
    </w:p>
    <w:p w14:paraId="4F5263D4">
      <w:pPr>
        <w:pStyle w:val="3"/>
        <w:numPr>
          <w:ilvl w:val="1"/>
          <w:numId w:val="11"/>
        </w:numPr>
        <w:bidi w:val="0"/>
        <w:rPr>
          <w:rFonts w:hint="default"/>
          <w:lang w:val="vi-VN"/>
        </w:rPr>
      </w:pPr>
      <w:r>
        <w:rPr>
          <w:rFonts w:hint="default"/>
          <w:lang w:val="vi-VN"/>
        </w:rPr>
        <w:t>Phát biểu bài toán học máy</w:t>
      </w:r>
    </w:p>
    <w:p w14:paraId="7CC809BF">
      <w:pPr>
        <w:rPr>
          <w:rFonts w:hint="default" w:ascii="Times New Roman" w:hAnsi="Cambria Math"/>
          <w:i w:val="0"/>
          <w:vertAlign w:val="baseline"/>
          <w:lang w:val="vi-VN"/>
        </w:rPr>
      </w:pPr>
      <w:r>
        <w:rPr>
          <w:rFonts w:hint="default"/>
          <w:lang w:val="vi-VN"/>
        </w:rPr>
        <w:tab/>
      </w:r>
      <w:r>
        <w:rPr>
          <w:rFonts w:hint="default"/>
          <w:lang w:val="vi-VN"/>
        </w:rPr>
        <w:t>Bài toán Titanic có thể được phát biểu như bài toán phân loại nhị phân trong máy học. Với đầu vào là 1 vector X = {x</w:t>
      </w:r>
      <w:r>
        <w:rPr>
          <w:rFonts w:hint="default"/>
          <w:vertAlign w:val="subscript"/>
          <w:lang w:val="vi-VN"/>
        </w:rPr>
        <w:t>1</w:t>
      </w:r>
      <w:r>
        <w:rPr>
          <w:rFonts w:hint="default"/>
          <w:vertAlign w:val="baseline"/>
          <w:lang w:val="vi-VN"/>
        </w:rPr>
        <w:t>, x</w:t>
      </w:r>
      <w:r>
        <w:rPr>
          <w:rFonts w:hint="default"/>
          <w:vertAlign w:val="subscript"/>
          <w:lang w:val="vi-VN"/>
        </w:rPr>
        <w:t>2</w:t>
      </w:r>
      <w:r>
        <w:rPr>
          <w:rFonts w:hint="default"/>
          <w:vertAlign w:val="baseline"/>
          <w:lang w:val="vi-VN"/>
        </w:rPr>
        <w:t>, x</w:t>
      </w:r>
      <w:r>
        <w:rPr>
          <w:rFonts w:hint="default"/>
          <w:vertAlign w:val="subscript"/>
          <w:lang w:val="vi-VN"/>
        </w:rPr>
        <w:t>3</w:t>
      </w:r>
      <w:r>
        <w:rPr>
          <w:rFonts w:hint="default"/>
          <w:vertAlign w:val="baseline"/>
          <w:lang w:val="vi-VN"/>
        </w:rPr>
        <w:t>, ..., x</w:t>
      </w:r>
      <w:r>
        <w:rPr>
          <w:rFonts w:hint="default"/>
          <w:vertAlign w:val="subscript"/>
          <w:lang w:val="vi-VN"/>
        </w:rPr>
        <w:t>n</w:t>
      </w:r>
      <w:r>
        <w:rPr>
          <w:rFonts w:hint="default"/>
          <w:vertAlign w:val="baseline"/>
          <w:lang w:val="vi-VN"/>
        </w:rPr>
        <w:t xml:space="preserve">} mô tả các thông tin cơ bản của một hành khách (tuổi, giới tính, hạng vé, ...), mục tiêu cần mô hình thực hiện là dự đoán đầu ra </w:t>
      </w:r>
      <m:oMath>
        <m:r>
          <m:rPr>
            <m:sty m:val="p"/>
          </m:rPr>
          <w:rPr>
            <w:rFonts w:hint="default" w:ascii="Cambria Math"/>
            <w:vertAlign w:val="baseline"/>
            <w:lang w:val="vi-VN"/>
          </w:rPr>
          <m:t xml:space="preserve">y </m:t>
        </m:r>
        <m:r>
          <m:rPr>
            <m:sty m:val="p"/>
          </m:rPr>
          <w:rPr>
            <w:rFonts w:ascii="Cambria Math" w:hAnsi="Cambria Math"/>
            <w:vertAlign w:val="baseline"/>
            <w:lang w:val="vi-VN"/>
          </w:rPr>
          <m:t>∈</m:t>
        </m:r>
        <m:r>
          <m:rPr>
            <m:sty m:val="p"/>
          </m:rPr>
          <w:rPr>
            <w:rFonts w:hint="default" w:ascii="Cambria Math" w:hAnsi="Cambria Math"/>
            <w:vertAlign w:val="baseline"/>
            <w:lang w:val="vi-VN"/>
          </w:rPr>
          <m:t xml:space="preserve"> {0;1}</m:t>
        </m:r>
      </m:oMath>
      <w:r>
        <w:rPr>
          <w:rFonts w:hint="default" w:ascii="Times New Roman" w:hAnsi="Cambria Math"/>
          <w:i w:val="0"/>
          <w:vertAlign w:val="baseline"/>
          <w:lang w:val="vi-VN"/>
        </w:rPr>
        <w:t xml:space="preserve"> , trong đó:</w:t>
      </w:r>
    </w:p>
    <w:p w14:paraId="2B34DD00">
      <w:pPr>
        <w:numPr>
          <w:ilvl w:val="0"/>
          <w:numId w:val="12"/>
        </w:numPr>
        <w:ind w:left="420" w:leftChars="0" w:hanging="420" w:firstLineChars="0"/>
        <w:rPr>
          <w:rFonts w:hint="default" w:ascii="Times New Roman" w:hAnsi="Cambria Math"/>
          <w:i w:val="0"/>
          <w:vertAlign w:val="baseline"/>
          <w:lang w:val="vi-VN"/>
        </w:rPr>
      </w:pPr>
      <w:r>
        <w:rPr>
          <w:rFonts w:hint="default" w:ascii="Times New Roman" w:hAnsi="Cambria Math"/>
          <w:i w:val="0"/>
          <w:vertAlign w:val="baseline"/>
          <w:lang w:val="vi-VN"/>
        </w:rPr>
        <w:t>y = 0: hành khách không sống sót</w:t>
      </w:r>
    </w:p>
    <w:p w14:paraId="5942E68E">
      <w:pPr>
        <w:numPr>
          <w:ilvl w:val="0"/>
          <w:numId w:val="12"/>
        </w:numPr>
        <w:ind w:left="420" w:leftChars="0" w:hanging="420" w:firstLineChars="0"/>
        <w:rPr>
          <w:rFonts w:hint="default" w:ascii="Times New Roman" w:hAnsi="Cambria Math"/>
          <w:i w:val="0"/>
          <w:vertAlign w:val="baseline"/>
          <w:lang w:val="vi-VN"/>
        </w:rPr>
      </w:pPr>
      <w:r>
        <w:rPr>
          <w:rFonts w:hint="default" w:ascii="Times New Roman" w:hAnsi="Cambria Math"/>
          <w:i w:val="0"/>
          <w:vertAlign w:val="baseline"/>
          <w:lang w:val="vi-VN"/>
        </w:rPr>
        <w:t>y = 1: hành khách sống sót.</w:t>
      </w:r>
    </w:p>
    <w:p w14:paraId="160958F4">
      <w:pPr>
        <w:numPr>
          <w:ilvl w:val="0"/>
          <w:numId w:val="0"/>
        </w:numPr>
        <w:ind w:leftChars="0" w:firstLine="720" w:firstLineChars="0"/>
        <w:rPr>
          <w:rFonts w:hint="default" w:ascii="Times New Roman" w:hAnsi="Cambria Math"/>
          <w:i w:val="0"/>
          <w:vertAlign w:val="baseline"/>
          <w:lang w:val="vi-VN"/>
        </w:rPr>
      </w:pPr>
      <w:r>
        <w:rPr>
          <w:rFonts w:hint="default" w:ascii="Times New Roman" w:hAnsi="Cambria Math"/>
          <w:i w:val="0"/>
          <w:vertAlign w:val="baseline"/>
          <w:lang w:val="vi-VN"/>
        </w:rPr>
        <w:t xml:space="preserve">Nhiệm vụ của bài toán máy học là có thể tìm ra một hàm </w:t>
      </w:r>
      <m:oMath>
        <m:r>
          <m:rPr>
            <m:sty m:val="p"/>
          </m:rPr>
          <w:rPr>
            <w:rFonts w:hint="default" w:ascii="Cambria Math" w:hAnsi="Cambria Math" w:cstheme="minorBidi"/>
            <w:sz w:val="26"/>
            <w:vertAlign w:val="baseline"/>
            <w:lang w:val="vi-VN" w:eastAsia="zh-CN" w:bidi="ar-SA"/>
          </w:rPr>
          <m:t xml:space="preserve">f : X </m:t>
        </m:r>
        <m:r>
          <m:rPr>
            <m:sty m:val="p"/>
          </m:rPr>
          <w:rPr>
            <w:rFonts w:hint="default" w:ascii="Cambria Math" w:hAnsi="Cambria Math" w:cs="Cambria Math"/>
            <w:sz w:val="26"/>
            <w:vertAlign w:val="baseline"/>
            <w:lang w:val="vi-VN" w:eastAsia="zh-CN" w:bidi="ar-SA"/>
          </w:rPr>
          <m:t>→</m:t>
        </m:r>
        <m:r>
          <m:rPr>
            <m:sty m:val="p"/>
          </m:rPr>
          <w:rPr>
            <w:rFonts w:hint="default" w:ascii="Cambria Math" w:hAnsi="Cambria Math" w:cstheme="minorBidi"/>
            <w:sz w:val="26"/>
            <w:vertAlign w:val="baseline"/>
            <w:lang w:val="vi-VN" w:eastAsia="zh-CN" w:bidi="ar-SA"/>
          </w:rPr>
          <m:t xml:space="preserve"> y</m:t>
        </m:r>
      </m:oMath>
      <w:r>
        <w:rPr>
          <w:rFonts w:hint="default" w:ascii="Times New Roman" w:hAnsi="Cambria Math" w:cstheme="minorBidi"/>
          <w:i w:val="0"/>
          <w:sz w:val="26"/>
          <w:vertAlign w:val="baseline"/>
          <w:lang w:val="vi-VN" w:eastAsia="zh-CN" w:bidi="ar-SA"/>
        </w:rPr>
        <w:t xml:space="preserve"> có khả năng dự đoán chính xác y cho những hành khách chưa từng được quan sát.</w:t>
      </w:r>
    </w:p>
    <w:p w14:paraId="1E448E7A">
      <w:pPr>
        <w:pStyle w:val="2"/>
        <w:numPr>
          <w:ilvl w:val="0"/>
          <w:numId w:val="11"/>
        </w:numPr>
        <w:bidi w:val="0"/>
        <w:rPr>
          <w:rFonts w:hint="default"/>
          <w:sz w:val="30"/>
          <w:szCs w:val="30"/>
          <w:lang w:val="vi-VN"/>
        </w:rPr>
      </w:pPr>
      <w:r>
        <w:rPr>
          <w:rFonts w:hint="default"/>
          <w:sz w:val="30"/>
          <w:szCs w:val="30"/>
          <w:lang w:val="vi-VN"/>
        </w:rPr>
        <w:t>Tập dữ liệu và mô tả (Dataset Description)</w:t>
      </w:r>
    </w:p>
    <w:p w14:paraId="72C325FD">
      <w:pPr>
        <w:pStyle w:val="3"/>
        <w:numPr>
          <w:ilvl w:val="1"/>
          <w:numId w:val="11"/>
        </w:numPr>
        <w:bidi w:val="0"/>
        <w:rPr>
          <w:rFonts w:hint="default"/>
          <w:lang w:val="en-US"/>
        </w:rPr>
      </w:pPr>
      <w:r>
        <w:rPr>
          <w:rFonts w:hint="default"/>
          <w:lang w:val="vi-VN"/>
        </w:rPr>
        <w:t>Nguồn dữ liệu</w:t>
      </w:r>
    </w:p>
    <w:p w14:paraId="4944FA59">
      <w:pPr>
        <w:bidi w:val="0"/>
      </w:pPr>
      <w:r>
        <w:rPr>
          <w:rFonts w:hint="default"/>
          <w:lang w:val="vi-VN"/>
        </w:rPr>
        <w:tab/>
      </w:r>
      <w:r>
        <w:rPr>
          <w:rFonts w:hint="default"/>
          <w:lang w:val="vi-VN"/>
        </w:rPr>
        <w:t xml:space="preserve">Bộ dữ liệu sử dụng cho bài toán này được cung cấp bởi </w:t>
      </w:r>
      <w:r>
        <w:t>Kaggle trong cuộc thi “Titanic: Machine Learning from Disaster”. Dữ liệu gồm hai tệp chính:</w:t>
      </w:r>
    </w:p>
    <w:p w14:paraId="4D9C745C">
      <w:pPr>
        <w:numPr>
          <w:ilvl w:val="0"/>
          <w:numId w:val="13"/>
        </w:numPr>
        <w:bidi w:val="0"/>
        <w:ind w:left="420" w:leftChars="0" w:hanging="420" w:firstLineChars="0"/>
        <w:rPr>
          <w:rFonts w:hint="default"/>
          <w:lang w:val="vi-VN"/>
        </w:rPr>
      </w:pPr>
      <w:r>
        <w:rPr>
          <w:rFonts w:hint="default"/>
          <w:b/>
          <w:bCs/>
          <w:lang w:val="vi-VN"/>
        </w:rPr>
        <w:t xml:space="preserve">train.csv </w:t>
      </w:r>
      <w:r>
        <w:rPr>
          <w:rFonts w:hint="default"/>
          <w:b w:val="0"/>
          <w:bCs w:val="0"/>
          <w:lang w:val="vi-VN"/>
        </w:rPr>
        <w:t>:</w:t>
      </w:r>
      <w:r>
        <w:rPr>
          <w:rFonts w:hint="default"/>
          <w:lang w:val="vi-VN"/>
        </w:rPr>
        <w:t xml:space="preserve"> dữ liệu dùng cho huấn luyện, cung cấp các thông tin của khách hàng và cột đánh giá Survied (sống sót = 1, chết = 0).</w:t>
      </w:r>
    </w:p>
    <w:p w14:paraId="1FEE7A95">
      <w:pPr>
        <w:numPr>
          <w:ilvl w:val="0"/>
          <w:numId w:val="13"/>
        </w:numPr>
        <w:bidi w:val="0"/>
        <w:ind w:left="420" w:leftChars="0" w:hanging="420" w:firstLineChars="0"/>
        <w:rPr>
          <w:rFonts w:hint="default"/>
          <w:lang w:val="vi-VN"/>
        </w:rPr>
      </w:pPr>
      <w:r>
        <w:rPr>
          <w:rFonts w:hint="default"/>
          <w:b/>
          <w:bCs/>
          <w:lang w:val="vi-VN"/>
        </w:rPr>
        <w:t xml:space="preserve">test.csv </w:t>
      </w:r>
      <w:r>
        <w:rPr>
          <w:rFonts w:hint="default"/>
          <w:lang w:val="vi-VN"/>
        </w:rPr>
        <w:t>: dữ liệu dùng để kiểm tra, tập dữ liệu này chỉ bao gồm thông tin của khách hàng mà không có nhãn Survied. Nhiệm vụ của chúng ta là dự đoán nhãn này.</w:t>
      </w:r>
    </w:p>
    <w:p w14:paraId="4D1EF3AF">
      <w:pPr>
        <w:bidi w:val="0"/>
        <w:rPr>
          <w:rFonts w:hint="default"/>
          <w:lang w:val="vi-VN"/>
        </w:rPr>
      </w:pPr>
      <w:r>
        <w:rPr>
          <w:rFonts w:hint="default"/>
          <w:lang w:val="vi-VN"/>
        </w:rPr>
        <w:t xml:space="preserve">Ngoài ra, còn có tệp </w:t>
      </w:r>
      <w:r>
        <w:rPr>
          <w:rFonts w:hint="default"/>
          <w:b/>
          <w:bCs/>
          <w:lang w:val="vi-VN"/>
        </w:rPr>
        <w:t>gender_submission.csv</w:t>
      </w:r>
      <w:r>
        <w:rPr>
          <w:rFonts w:hint="default"/>
          <w:lang w:val="vi-VN"/>
        </w:rPr>
        <w:t>, đây là một ví dụ về format kết quả cần nộp.</w:t>
      </w:r>
    </w:p>
    <w:p w14:paraId="51DB86BB">
      <w:pPr>
        <w:pStyle w:val="3"/>
        <w:numPr>
          <w:ilvl w:val="1"/>
          <w:numId w:val="11"/>
        </w:numPr>
        <w:bidi w:val="0"/>
        <w:rPr>
          <w:rFonts w:hint="default"/>
          <w:lang w:val="en-US"/>
        </w:rPr>
      </w:pPr>
      <w:r>
        <w:rPr>
          <w:rFonts w:hint="default"/>
          <w:lang w:val="vi-VN"/>
        </w:rPr>
        <w:t>Các thuộc tính trong bộ dữ liệu</w:t>
      </w:r>
    </w:p>
    <w:p w14:paraId="55A54D7B">
      <w:pPr>
        <w:bidi w:val="0"/>
      </w:pPr>
      <w:r>
        <w:t>Các cột trong dữ liệu huấn luyện gồm:</w:t>
      </w:r>
    </w:p>
    <w:p w14:paraId="40AE684F">
      <w:pPr>
        <w:numPr>
          <w:ilvl w:val="0"/>
          <w:numId w:val="14"/>
        </w:numPr>
        <w:bidi w:val="0"/>
        <w:ind w:left="420" w:leftChars="0" w:hanging="420" w:firstLineChars="0"/>
      </w:pPr>
      <w:r>
        <w:rPr>
          <w:b w:val="0"/>
          <w:bCs w:val="0"/>
          <w:i/>
          <w:iCs/>
        </w:rPr>
        <w:t>PassengerId</w:t>
      </w:r>
      <w:r>
        <w:t>: số thứ tự hành khách (ID).</w:t>
      </w:r>
    </w:p>
    <w:p w14:paraId="0A34A003">
      <w:pPr>
        <w:numPr>
          <w:ilvl w:val="0"/>
          <w:numId w:val="14"/>
        </w:numPr>
        <w:bidi w:val="0"/>
        <w:ind w:left="420" w:leftChars="0" w:hanging="420" w:firstLineChars="0"/>
      </w:pPr>
      <w:r>
        <w:rPr>
          <w:b w:val="0"/>
          <w:bCs w:val="0"/>
          <w:i/>
          <w:iCs/>
        </w:rPr>
        <w:t>Survived</w:t>
      </w:r>
      <w:r>
        <w:t>: biến mục tiêu (0 = chết, 1 = sống sót).</w:t>
      </w:r>
    </w:p>
    <w:p w14:paraId="5F3149CC">
      <w:pPr>
        <w:numPr>
          <w:ilvl w:val="0"/>
          <w:numId w:val="14"/>
        </w:numPr>
        <w:bidi w:val="0"/>
        <w:ind w:left="420" w:leftChars="0" w:hanging="420" w:firstLineChars="0"/>
      </w:pPr>
      <w:r>
        <w:rPr>
          <w:b w:val="0"/>
          <w:bCs w:val="0"/>
          <w:i/>
          <w:iCs/>
        </w:rPr>
        <w:t>Pclass</w:t>
      </w:r>
      <w:r>
        <w:t>: hạng vé (1, 2 hoặc 3).</w:t>
      </w:r>
    </w:p>
    <w:p w14:paraId="334BD2FC">
      <w:pPr>
        <w:numPr>
          <w:ilvl w:val="0"/>
          <w:numId w:val="14"/>
        </w:numPr>
        <w:bidi w:val="0"/>
        <w:ind w:left="420" w:leftChars="0" w:hanging="420" w:firstLineChars="0"/>
      </w:pPr>
      <w:r>
        <w:rPr>
          <w:b w:val="0"/>
          <w:bCs w:val="0"/>
          <w:i/>
          <w:iCs/>
        </w:rPr>
        <w:t>Name</w:t>
      </w:r>
      <w:r>
        <w:t>: tên hành khách.</w:t>
      </w:r>
    </w:p>
    <w:p w14:paraId="32046FBC">
      <w:pPr>
        <w:numPr>
          <w:ilvl w:val="0"/>
          <w:numId w:val="14"/>
        </w:numPr>
        <w:bidi w:val="0"/>
        <w:ind w:left="420" w:leftChars="0" w:hanging="420" w:firstLineChars="0"/>
      </w:pPr>
      <w:r>
        <w:rPr>
          <w:b w:val="0"/>
          <w:bCs w:val="0"/>
          <w:i/>
          <w:iCs/>
        </w:rPr>
        <w:t>Sex</w:t>
      </w:r>
      <w:r>
        <w:t>: giới tính.</w:t>
      </w:r>
    </w:p>
    <w:p w14:paraId="125BC21A">
      <w:pPr>
        <w:numPr>
          <w:ilvl w:val="0"/>
          <w:numId w:val="14"/>
        </w:numPr>
        <w:bidi w:val="0"/>
        <w:ind w:left="420" w:leftChars="0" w:hanging="420" w:firstLineChars="0"/>
      </w:pPr>
      <w:r>
        <w:rPr>
          <w:b w:val="0"/>
          <w:bCs w:val="0"/>
          <w:i/>
          <w:iCs/>
        </w:rPr>
        <w:t>Age</w:t>
      </w:r>
      <w:r>
        <w:t>: tuổi.</w:t>
      </w:r>
    </w:p>
    <w:p w14:paraId="2817E8C1">
      <w:pPr>
        <w:numPr>
          <w:ilvl w:val="0"/>
          <w:numId w:val="14"/>
        </w:numPr>
        <w:bidi w:val="0"/>
        <w:ind w:left="420" w:leftChars="0" w:hanging="420" w:firstLineChars="0"/>
      </w:pPr>
      <w:r>
        <w:rPr>
          <w:b w:val="0"/>
          <w:bCs w:val="0"/>
          <w:i/>
          <w:iCs/>
        </w:rPr>
        <w:t>SibSp</w:t>
      </w:r>
      <w:r>
        <w:t>: số lượng anh/chị/em hoặc vợ/chồng đi cùng.</w:t>
      </w:r>
    </w:p>
    <w:p w14:paraId="785DAE75">
      <w:pPr>
        <w:numPr>
          <w:ilvl w:val="0"/>
          <w:numId w:val="14"/>
        </w:numPr>
        <w:bidi w:val="0"/>
        <w:ind w:left="420" w:leftChars="0" w:hanging="420" w:firstLineChars="0"/>
      </w:pPr>
      <w:r>
        <w:rPr>
          <w:b w:val="0"/>
          <w:bCs w:val="0"/>
          <w:i/>
          <w:iCs/>
        </w:rPr>
        <w:t>Parch</w:t>
      </w:r>
      <w:r>
        <w:t>: số lượng cha/mẹ hoặc con đi cùng.</w:t>
      </w:r>
    </w:p>
    <w:p w14:paraId="567904DC">
      <w:pPr>
        <w:numPr>
          <w:ilvl w:val="0"/>
          <w:numId w:val="14"/>
        </w:numPr>
        <w:bidi w:val="0"/>
        <w:ind w:left="420" w:leftChars="0" w:hanging="420" w:firstLineChars="0"/>
      </w:pPr>
      <w:r>
        <w:rPr>
          <w:b w:val="0"/>
          <w:bCs w:val="0"/>
          <w:i/>
          <w:iCs/>
        </w:rPr>
        <w:t>Ticket</w:t>
      </w:r>
      <w:r>
        <w:t>: số vé.</w:t>
      </w:r>
    </w:p>
    <w:p w14:paraId="717FABE1">
      <w:pPr>
        <w:numPr>
          <w:ilvl w:val="0"/>
          <w:numId w:val="14"/>
        </w:numPr>
        <w:bidi w:val="0"/>
        <w:ind w:left="420" w:leftChars="0" w:hanging="420" w:firstLineChars="0"/>
      </w:pPr>
      <w:r>
        <w:rPr>
          <w:b w:val="0"/>
          <w:bCs w:val="0"/>
          <w:i/>
          <w:iCs/>
        </w:rPr>
        <w:t>Fare</w:t>
      </w:r>
      <w:r>
        <w:t>: giá vé.</w:t>
      </w:r>
    </w:p>
    <w:p w14:paraId="04D02214">
      <w:pPr>
        <w:numPr>
          <w:ilvl w:val="0"/>
          <w:numId w:val="14"/>
        </w:numPr>
        <w:bidi w:val="0"/>
        <w:ind w:left="420" w:leftChars="0" w:hanging="420" w:firstLineChars="0"/>
      </w:pPr>
      <w:r>
        <w:rPr>
          <w:b w:val="0"/>
          <w:bCs w:val="0"/>
          <w:i/>
          <w:iCs/>
        </w:rPr>
        <w:t>Cabin:</w:t>
      </w:r>
      <w:r>
        <w:t xml:space="preserve"> số phòng.</w:t>
      </w:r>
    </w:p>
    <w:p w14:paraId="33A1C74B">
      <w:pPr>
        <w:numPr>
          <w:ilvl w:val="0"/>
          <w:numId w:val="14"/>
        </w:numPr>
        <w:bidi w:val="0"/>
        <w:ind w:left="420" w:leftChars="0" w:hanging="420" w:firstLineChars="0"/>
        <w:jc w:val="both"/>
        <w:rPr>
          <w:rFonts w:hint="default"/>
          <w:lang w:val="en-US"/>
        </w:rPr>
      </w:pPr>
      <w:r>
        <w:rPr>
          <w:b w:val="0"/>
          <w:bCs w:val="0"/>
          <w:i/>
          <w:iCs/>
        </w:rPr>
        <w:t>Embarked</w:t>
      </w:r>
      <w:r>
        <w:rPr>
          <w:b/>
          <w:bCs/>
        </w:rPr>
        <w:t xml:space="preserve">: </w:t>
      </w:r>
      <w:r>
        <w:t>cảng lên tàu (C = Cherbourg, Q = Queenstown, S = Southampton).</w:t>
      </w:r>
    </w:p>
    <w:p w14:paraId="1F31387A">
      <w:pPr>
        <w:pStyle w:val="3"/>
        <w:numPr>
          <w:ilvl w:val="1"/>
          <w:numId w:val="11"/>
        </w:numPr>
        <w:bidi w:val="0"/>
        <w:rPr>
          <w:rFonts w:hint="default"/>
          <w:lang w:val="en-US"/>
        </w:rPr>
      </w:pPr>
      <w:r>
        <w:rPr>
          <w:rFonts w:hint="default"/>
          <w:lang w:val="vi-VN"/>
        </w:rPr>
        <w:t>Phân tích sơ bộ dữ liệu</w:t>
      </w:r>
    </w:p>
    <w:p w14:paraId="0955CDE4">
      <w:pPr>
        <w:rPr>
          <w:rFonts w:hint="default"/>
          <w:b w:val="0"/>
          <w:bCs w:val="0"/>
          <w:i/>
          <w:iCs/>
          <w:lang w:val="vi-VN"/>
        </w:rPr>
      </w:pPr>
      <w:r>
        <w:rPr>
          <w:rFonts w:hint="default"/>
          <w:lang w:val="vi-VN"/>
        </w:rPr>
        <w:tab/>
      </w:r>
      <w:r>
        <w:rPr>
          <w:rFonts w:hint="default"/>
          <w:lang w:val="vi-VN"/>
        </w:rPr>
        <w:t xml:space="preserve">Khi xem qua dữ liệu sơ bộ ban đầu bằng </w:t>
      </w:r>
      <w:r>
        <w:rPr>
          <w:rFonts w:hint="default"/>
          <w:b/>
          <w:bCs/>
          <w:i/>
          <w:iCs/>
          <w:lang w:val="vi-VN"/>
        </w:rPr>
        <w:t>train_data.info()</w:t>
      </w:r>
      <w:r>
        <w:rPr>
          <w:rFonts w:hint="default"/>
          <w:lang w:val="vi-VN"/>
        </w:rPr>
        <w:t xml:space="preserve"> và </w:t>
      </w:r>
      <w:r>
        <w:rPr>
          <w:rFonts w:hint="default"/>
          <w:b/>
          <w:bCs/>
          <w:i/>
          <w:iCs/>
          <w:lang w:val="vi-VN"/>
        </w:rPr>
        <w:t>test_data.info()</w:t>
      </w:r>
      <w:r>
        <w:rPr>
          <w:rFonts w:hint="default"/>
          <w:b w:val="0"/>
          <w:bCs w:val="0"/>
          <w:i w:val="0"/>
          <w:iCs w:val="0"/>
          <w:lang w:val="vi-VN"/>
        </w:rPr>
        <w:t xml:space="preserve">, ta có thể nhận thấy ở một số cột vẫn còn thiếu thông tin, cụ thể là cột </w:t>
      </w:r>
      <w:r>
        <w:rPr>
          <w:rFonts w:hint="default"/>
          <w:b w:val="0"/>
          <w:bCs w:val="0"/>
          <w:i/>
          <w:iCs/>
          <w:lang w:val="vi-VN"/>
        </w:rPr>
        <w:t>Age</w:t>
      </w:r>
      <w:r>
        <w:rPr>
          <w:rFonts w:hint="default"/>
          <w:b w:val="0"/>
          <w:bCs w:val="0"/>
          <w:i w:val="0"/>
          <w:iCs w:val="0"/>
          <w:lang w:val="vi-VN"/>
        </w:rPr>
        <w:t xml:space="preserve">, </w:t>
      </w:r>
      <w:r>
        <w:rPr>
          <w:rFonts w:hint="default"/>
          <w:b w:val="0"/>
          <w:bCs w:val="0"/>
          <w:i/>
          <w:iCs/>
          <w:lang w:val="vi-VN"/>
        </w:rPr>
        <w:t>Cabin</w:t>
      </w:r>
      <w:r>
        <w:rPr>
          <w:rFonts w:hint="default"/>
          <w:b w:val="0"/>
          <w:bCs w:val="0"/>
          <w:i w:val="0"/>
          <w:iCs w:val="0"/>
          <w:lang w:val="vi-VN"/>
        </w:rPr>
        <w:t xml:space="preserve"> và </w:t>
      </w:r>
      <w:r>
        <w:rPr>
          <w:rFonts w:hint="default"/>
          <w:b w:val="0"/>
          <w:bCs w:val="0"/>
          <w:i/>
          <w:iCs/>
          <w:lang w:val="vi-VN"/>
        </w:rPr>
        <w:t xml:space="preserve">Embarked. </w:t>
      </w:r>
    </w:p>
    <w:p w14:paraId="712162D8">
      <w:pPr>
        <w:jc w:val="center"/>
        <w:rPr>
          <w:rFonts w:hint="default"/>
          <w:b w:val="0"/>
          <w:bCs w:val="0"/>
          <w:i w:val="0"/>
          <w:iCs w:val="0"/>
          <w:lang w:val="vi-VN"/>
        </w:rPr>
      </w:pPr>
      <w:r>
        <w:rPr>
          <w:rFonts w:hint="default"/>
          <w:b w:val="0"/>
          <w:bCs w:val="0"/>
          <w:i w:val="0"/>
          <w:iCs w:val="0"/>
          <w:lang w:val="vi-VN"/>
        </w:rPr>
        <w:drawing>
          <wp:inline distT="0" distB="0" distL="114300" distR="114300">
            <wp:extent cx="4547870" cy="3567430"/>
            <wp:effectExtent l="0" t="0" r="8890" b="13970"/>
            <wp:docPr id="1" name="Picture 1" descr="Screenshot 2025-09-18 10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18 105834"/>
                    <pic:cNvPicPr>
                      <a:picLocks noChangeAspect="1"/>
                    </pic:cNvPicPr>
                  </pic:nvPicPr>
                  <pic:blipFill>
                    <a:blip r:embed="rId6"/>
                    <a:stretch>
                      <a:fillRect/>
                    </a:stretch>
                  </pic:blipFill>
                  <pic:spPr>
                    <a:xfrm>
                      <a:off x="0" y="0"/>
                      <a:ext cx="4547870" cy="3567430"/>
                    </a:xfrm>
                    <a:prstGeom prst="rect">
                      <a:avLst/>
                    </a:prstGeom>
                  </pic:spPr>
                </pic:pic>
              </a:graphicData>
            </a:graphic>
          </wp:inline>
        </w:drawing>
      </w:r>
    </w:p>
    <w:p w14:paraId="6B38ED28">
      <w:pPr>
        <w:bidi w:val="0"/>
        <w:ind w:firstLine="720" w:firstLineChars="0"/>
      </w:pPr>
    </w:p>
    <w:p w14:paraId="52CB7547">
      <w:pPr>
        <w:bidi w:val="0"/>
        <w:ind w:firstLine="720" w:firstLineChars="0"/>
      </w:pPr>
      <w:r>
        <w:t xml:space="preserve">Ngoài ra, nếu vẽ biểu đồ </w:t>
      </w:r>
      <w:r>
        <w:rPr>
          <w:i/>
          <w:iCs/>
        </w:rPr>
        <w:t>boxplot</w:t>
      </w:r>
      <w:r>
        <w:t xml:space="preserve"> cho cột</w:t>
      </w:r>
      <w:r>
        <w:rPr>
          <w:i/>
          <w:iCs/>
        </w:rPr>
        <w:t xml:space="preserve"> Fare</w:t>
      </w:r>
      <w:r>
        <w:t xml:space="preserve">, ta thấy dữ liệu có nhiều điểm ngoại lai (outliers). Điều này cho thấy cần biến đổi (ví dụ lấy log) để dữ liệu </w:t>
      </w:r>
      <w:r>
        <w:rPr>
          <w:i/>
          <w:iCs/>
        </w:rPr>
        <w:t>“cân đối”</w:t>
      </w:r>
      <w:r>
        <w:t xml:space="preserve"> hơn cho mô hình.</w:t>
      </w:r>
    </w:p>
    <w:p w14:paraId="48F5FE3D">
      <w:pPr>
        <w:bidi w:val="0"/>
        <w:ind w:left="0" w:leftChars="0" w:firstLine="0" w:firstLineChars="0"/>
        <w:jc w:val="center"/>
      </w:pPr>
      <w:r>
        <w:drawing>
          <wp:inline distT="0" distB="0" distL="114300" distR="114300">
            <wp:extent cx="5117465" cy="2981325"/>
            <wp:effectExtent l="0" t="0" r="317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117465" cy="2981325"/>
                    </a:xfrm>
                    <a:prstGeom prst="rect">
                      <a:avLst/>
                    </a:prstGeom>
                    <a:noFill/>
                    <a:ln>
                      <a:noFill/>
                    </a:ln>
                  </pic:spPr>
                </pic:pic>
              </a:graphicData>
            </a:graphic>
          </wp:inline>
        </w:drawing>
      </w:r>
    </w:p>
    <w:p w14:paraId="021CEB43">
      <w:pPr>
        <w:bidi w:val="0"/>
        <w:ind w:left="0" w:leftChars="0" w:firstLine="0" w:firstLineChars="0"/>
        <w:jc w:val="both"/>
      </w:pPr>
    </w:p>
    <w:p w14:paraId="25E43971">
      <w:pPr>
        <w:pStyle w:val="2"/>
        <w:numPr>
          <w:ilvl w:val="0"/>
          <w:numId w:val="11"/>
        </w:numPr>
        <w:bidi w:val="0"/>
        <w:rPr>
          <w:rFonts w:hint="default"/>
          <w:sz w:val="30"/>
          <w:szCs w:val="30"/>
          <w:lang w:val="vi-VN"/>
        </w:rPr>
      </w:pPr>
      <w:r>
        <w:rPr>
          <w:rFonts w:hint="default"/>
          <w:sz w:val="30"/>
          <w:szCs w:val="30"/>
          <w:lang w:val="vi-VN"/>
        </w:rPr>
        <w:t>Tiền xử lý dữ liệu (Data Preprocessing)</w:t>
      </w:r>
    </w:p>
    <w:p w14:paraId="2B36FF0C">
      <w:pPr>
        <w:bidi w:val="0"/>
        <w:rPr>
          <w:rFonts w:hint="default"/>
          <w:lang w:val="vi-VN"/>
        </w:rPr>
      </w:pPr>
      <w:r>
        <w:rPr>
          <w:rFonts w:hint="default"/>
          <w:szCs w:val="30"/>
          <w:lang w:val="vi-VN"/>
        </w:rPr>
        <w:tab/>
      </w:r>
      <w:r>
        <w:rPr>
          <w:rFonts w:hint="default"/>
          <w:lang w:val="vi-VN"/>
        </w:rPr>
        <w:t>Trước khi bắt đầu huấn luyện mô hình, ta cần phải làm sạch và biến đổi dữ liệu để dễ dàng cho việc huấn luyện:</w:t>
      </w:r>
    </w:p>
    <w:p w14:paraId="3694F442">
      <w:pPr>
        <w:numPr>
          <w:ilvl w:val="0"/>
          <w:numId w:val="15"/>
        </w:numPr>
        <w:bidi w:val="0"/>
        <w:ind w:left="420" w:leftChars="0" w:hanging="420" w:firstLineChars="0"/>
        <w:rPr>
          <w:rFonts w:hint="default"/>
          <w:lang w:val="vi-VN"/>
        </w:rPr>
      </w:pPr>
      <w:r>
        <w:rPr>
          <w:rFonts w:hint="default"/>
          <w:lang w:val="vi-VN"/>
        </w:rPr>
        <w:t>Xử lý dữ liệu đang bị thiếu:</w:t>
      </w:r>
    </w:p>
    <w:p w14:paraId="2B09DCE3">
      <w:pPr>
        <w:numPr>
          <w:ilvl w:val="0"/>
          <w:numId w:val="0"/>
        </w:numPr>
        <w:bidi w:val="0"/>
        <w:ind w:left="520" w:leftChars="200" w:firstLine="0" w:firstLineChars="0"/>
        <w:rPr>
          <w:rFonts w:hint="default"/>
          <w:i/>
          <w:iCs/>
          <w:lang w:val="vi-VN"/>
        </w:rPr>
      </w:pPr>
      <w:r>
        <w:rPr>
          <w:rFonts w:hint="default"/>
          <w:lang w:val="vi-VN"/>
        </w:rPr>
        <w:t xml:space="preserve">-  Điền giá trị phổ biến nhất cho các vị trí trống trong cột </w:t>
      </w:r>
      <w:r>
        <w:rPr>
          <w:rFonts w:hint="default"/>
          <w:i/>
          <w:iCs/>
          <w:lang w:val="vi-VN"/>
        </w:rPr>
        <w:t>Embarked.</w:t>
      </w:r>
    </w:p>
    <w:p w14:paraId="43E8F8EC">
      <w:pPr>
        <w:numPr>
          <w:ilvl w:val="0"/>
          <w:numId w:val="0"/>
        </w:numPr>
        <w:bidi w:val="0"/>
        <w:ind w:left="520" w:leftChars="200" w:firstLine="0" w:firstLineChars="0"/>
        <w:rPr>
          <w:rFonts w:hint="default"/>
          <w:i w:val="0"/>
          <w:iCs w:val="0"/>
          <w:lang w:val="vi-VN"/>
        </w:rPr>
      </w:pPr>
      <w:r>
        <w:rPr>
          <w:rFonts w:hint="default"/>
          <w:i/>
          <w:iCs/>
          <w:lang w:val="vi-VN"/>
        </w:rPr>
        <w:t xml:space="preserve">-  </w:t>
      </w:r>
      <w:r>
        <w:rPr>
          <w:rFonts w:hint="default"/>
          <w:i w:val="0"/>
          <w:iCs w:val="0"/>
          <w:lang w:val="vi-VN"/>
        </w:rPr>
        <w:t xml:space="preserve">Điền giá trị trung bình của cột </w:t>
      </w:r>
      <w:r>
        <w:rPr>
          <w:rFonts w:hint="default"/>
          <w:i/>
          <w:iCs/>
          <w:lang w:val="vi-VN"/>
        </w:rPr>
        <w:t>Age</w:t>
      </w:r>
      <w:r>
        <w:rPr>
          <w:rFonts w:hint="default"/>
          <w:i w:val="0"/>
          <w:iCs w:val="0"/>
          <w:lang w:val="vi-VN"/>
        </w:rPr>
        <w:t xml:space="preserve"> vào các ô còn thiếu.</w:t>
      </w:r>
    </w:p>
    <w:p w14:paraId="6FFF48F2">
      <w:pPr>
        <w:numPr>
          <w:ilvl w:val="0"/>
          <w:numId w:val="0"/>
        </w:numPr>
        <w:bidi w:val="0"/>
        <w:ind w:left="520" w:leftChars="200" w:firstLine="0" w:firstLineChars="0"/>
        <w:rPr>
          <w:rFonts w:hint="default"/>
          <w:i w:val="0"/>
          <w:iCs w:val="0"/>
          <w:lang w:val="vi-VN"/>
        </w:rPr>
      </w:pPr>
      <w:r>
        <w:rPr>
          <w:rFonts w:hint="default"/>
          <w:i w:val="0"/>
          <w:iCs w:val="0"/>
          <w:lang w:val="vi-VN"/>
        </w:rPr>
        <w:t xml:space="preserve">-  Cột </w:t>
      </w:r>
      <w:r>
        <w:rPr>
          <w:rFonts w:hint="default"/>
          <w:i/>
          <w:iCs/>
          <w:lang w:val="vi-VN"/>
        </w:rPr>
        <w:t>Cabin</w:t>
      </w:r>
      <w:r>
        <w:rPr>
          <w:rFonts w:hint="default"/>
          <w:i w:val="0"/>
          <w:iCs w:val="0"/>
          <w:lang w:val="vi-VN"/>
        </w:rPr>
        <w:t xml:space="preserve"> còn thiếu quá nhiều dữ liệu nên bị loại bỏ.</w:t>
      </w:r>
    </w:p>
    <w:p w14:paraId="7A6F21C7">
      <w:pPr>
        <w:numPr>
          <w:ilvl w:val="0"/>
          <w:numId w:val="0"/>
        </w:numPr>
        <w:bidi w:val="0"/>
        <w:ind w:left="520" w:leftChars="200" w:firstLine="0" w:firstLineChars="0"/>
        <w:rPr>
          <w:rFonts w:hint="default"/>
          <w:i w:val="0"/>
          <w:iCs w:val="0"/>
          <w:lang w:val="en-US"/>
        </w:rPr>
      </w:pPr>
      <w:r>
        <w:rPr>
          <w:rFonts w:hint="default"/>
          <w:i w:val="0"/>
          <w:iCs w:val="0"/>
          <w:lang w:val="en-US"/>
        </w:rPr>
        <w:drawing>
          <wp:inline distT="0" distB="0" distL="114300" distR="114300">
            <wp:extent cx="5442585" cy="2273935"/>
            <wp:effectExtent l="0" t="0" r="13335" b="12065"/>
            <wp:docPr id="7" name="Picture 7" descr="Screenshot 2025-09-18 13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9-18 131953"/>
                    <pic:cNvPicPr>
                      <a:picLocks noChangeAspect="1"/>
                    </pic:cNvPicPr>
                  </pic:nvPicPr>
                  <pic:blipFill>
                    <a:blip r:embed="rId8"/>
                    <a:stretch>
                      <a:fillRect/>
                    </a:stretch>
                  </pic:blipFill>
                  <pic:spPr>
                    <a:xfrm>
                      <a:off x="0" y="0"/>
                      <a:ext cx="5442585" cy="2273935"/>
                    </a:xfrm>
                    <a:prstGeom prst="rect">
                      <a:avLst/>
                    </a:prstGeom>
                  </pic:spPr>
                </pic:pic>
              </a:graphicData>
            </a:graphic>
          </wp:inline>
        </w:drawing>
      </w:r>
    </w:p>
    <w:p w14:paraId="3707AF0B">
      <w:pPr>
        <w:numPr>
          <w:ilvl w:val="0"/>
          <w:numId w:val="0"/>
        </w:numPr>
        <w:bidi w:val="0"/>
        <w:ind w:left="520" w:leftChars="200" w:firstLine="0" w:firstLineChars="0"/>
        <w:rPr>
          <w:rFonts w:hint="default"/>
          <w:i w:val="0"/>
          <w:iCs w:val="0"/>
          <w:lang w:val="vi-VN"/>
        </w:rPr>
      </w:pPr>
      <w:r>
        <w:rPr>
          <w:rFonts w:hint="default"/>
          <w:i w:val="0"/>
          <w:iCs w:val="0"/>
          <w:lang w:val="vi-VN"/>
        </w:rPr>
        <w:t xml:space="preserve">-  Nhận thấy cột </w:t>
      </w:r>
      <w:r>
        <w:rPr>
          <w:rFonts w:hint="default"/>
          <w:i/>
          <w:iCs/>
          <w:lang w:val="vi-VN"/>
        </w:rPr>
        <w:t>Fare</w:t>
      </w:r>
      <w:r>
        <w:rPr>
          <w:rFonts w:hint="default"/>
          <w:i w:val="0"/>
          <w:iCs w:val="0"/>
          <w:lang w:val="vi-VN"/>
        </w:rPr>
        <w:t xml:space="preserve"> trong </w:t>
      </w:r>
      <w:r>
        <w:rPr>
          <w:rFonts w:hint="default"/>
          <w:i/>
          <w:iCs/>
          <w:lang w:val="vi-VN"/>
        </w:rPr>
        <w:t>test.csv</w:t>
      </w:r>
      <w:r>
        <w:rPr>
          <w:rFonts w:hint="default"/>
          <w:i w:val="0"/>
          <w:iCs w:val="0"/>
          <w:lang w:val="vi-VN"/>
        </w:rPr>
        <w:t xml:space="preserve"> còn thiếu dữ liệu nên điền giá trị trung bình vào các ô này.</w:t>
      </w:r>
    </w:p>
    <w:p w14:paraId="58B9157E">
      <w:pPr>
        <w:numPr>
          <w:ilvl w:val="0"/>
          <w:numId w:val="15"/>
        </w:numPr>
        <w:bidi w:val="0"/>
        <w:ind w:left="420" w:leftChars="0" w:hanging="420" w:firstLineChars="0"/>
        <w:rPr>
          <w:rFonts w:hint="default"/>
          <w:lang w:val="vi-VN"/>
        </w:rPr>
      </w:pPr>
      <w:r>
        <w:rPr>
          <w:rFonts w:hint="default"/>
          <w:lang w:val="vi-VN"/>
        </w:rPr>
        <w:t>Loại bỏ những cột không cần thiết:</w:t>
      </w:r>
    </w:p>
    <w:p w14:paraId="08E3E636">
      <w:pPr>
        <w:numPr>
          <w:ilvl w:val="0"/>
          <w:numId w:val="0"/>
        </w:numPr>
        <w:bidi w:val="0"/>
        <w:spacing w:line="300" w:lineRule="auto"/>
        <w:ind w:firstLine="720" w:firstLineChars="0"/>
        <w:jc w:val="both"/>
      </w:pPr>
      <w:r>
        <w:rPr>
          <w:i/>
          <w:iCs/>
        </w:rPr>
        <w:t xml:space="preserve">PassengerId, Name, Ticket </w:t>
      </w:r>
      <w:r>
        <w:t>không mang</w:t>
      </w:r>
      <w:r>
        <w:rPr>
          <w:rFonts w:hint="default"/>
          <w:lang w:val="vi-VN"/>
        </w:rPr>
        <w:t xml:space="preserve"> lại quá nhiều</w:t>
      </w:r>
      <w:r>
        <w:t xml:space="preserve"> ý nghĩa cho mô hình nên </w:t>
      </w:r>
      <w:r>
        <w:rPr>
          <w:rFonts w:hint="default"/>
          <w:lang w:val="vi-VN"/>
        </w:rPr>
        <w:t xml:space="preserve">bị </w:t>
      </w:r>
      <w:r>
        <w:t>loại bỏ.</w:t>
      </w:r>
    </w:p>
    <w:p w14:paraId="3CED303D">
      <w:pPr>
        <w:numPr>
          <w:ilvl w:val="0"/>
          <w:numId w:val="0"/>
        </w:numPr>
        <w:bidi w:val="0"/>
        <w:spacing w:line="300" w:lineRule="auto"/>
        <w:ind w:left="0" w:leftChars="0" w:firstLine="0" w:firstLineChars="0"/>
        <w:jc w:val="center"/>
        <w:rPr>
          <w:rFonts w:hint="default"/>
          <w:lang w:val="en-US"/>
        </w:rPr>
      </w:pPr>
      <w:r>
        <w:rPr>
          <w:rFonts w:hint="default"/>
          <w:lang w:val="en-US"/>
        </w:rPr>
        <w:drawing>
          <wp:inline distT="0" distB="0" distL="114300" distR="114300">
            <wp:extent cx="5443855" cy="2438400"/>
            <wp:effectExtent l="0" t="0" r="12065" b="0"/>
            <wp:docPr id="6" name="Picture 6" descr="Screenshot 2025-09-18 13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9-18 134331"/>
                    <pic:cNvPicPr>
                      <a:picLocks noChangeAspect="1"/>
                    </pic:cNvPicPr>
                  </pic:nvPicPr>
                  <pic:blipFill>
                    <a:blip r:embed="rId9"/>
                    <a:stretch>
                      <a:fillRect/>
                    </a:stretch>
                  </pic:blipFill>
                  <pic:spPr>
                    <a:xfrm>
                      <a:off x="0" y="0"/>
                      <a:ext cx="5443855" cy="2438400"/>
                    </a:xfrm>
                    <a:prstGeom prst="rect">
                      <a:avLst/>
                    </a:prstGeom>
                  </pic:spPr>
                </pic:pic>
              </a:graphicData>
            </a:graphic>
          </wp:inline>
        </w:drawing>
      </w:r>
    </w:p>
    <w:p w14:paraId="71FD74BF">
      <w:pPr>
        <w:numPr>
          <w:ilvl w:val="0"/>
          <w:numId w:val="0"/>
        </w:numPr>
        <w:bidi w:val="0"/>
        <w:spacing w:line="300" w:lineRule="auto"/>
        <w:ind w:left="0" w:leftChars="0" w:firstLine="0" w:firstLineChars="0"/>
        <w:jc w:val="center"/>
        <w:rPr>
          <w:rFonts w:hint="default"/>
          <w:lang w:val="en-US"/>
        </w:rPr>
      </w:pPr>
    </w:p>
    <w:p w14:paraId="2108F8AD">
      <w:pPr>
        <w:numPr>
          <w:ilvl w:val="0"/>
          <w:numId w:val="15"/>
        </w:numPr>
        <w:bidi w:val="0"/>
        <w:ind w:left="420" w:leftChars="0" w:hanging="420" w:firstLineChars="0"/>
        <w:rPr>
          <w:rFonts w:hint="default"/>
          <w:lang w:val="vi-VN"/>
        </w:rPr>
      </w:pPr>
      <w:r>
        <w:rPr>
          <w:rFonts w:hint="default"/>
          <w:lang w:val="vi-VN"/>
        </w:rPr>
        <w:t>Mã hóa các biến phân loại:</w:t>
      </w:r>
    </w:p>
    <w:p w14:paraId="3216FBB0">
      <w:pPr>
        <w:numPr>
          <w:ilvl w:val="0"/>
          <w:numId w:val="0"/>
        </w:numPr>
        <w:bidi w:val="0"/>
        <w:ind w:left="0" w:leftChars="0" w:firstLine="520" w:firstLineChars="200"/>
        <w:rPr>
          <w:rFonts w:hint="default"/>
          <w:i/>
          <w:iCs/>
          <w:lang w:val="vi-VN"/>
        </w:rPr>
      </w:pPr>
      <w:r>
        <w:rPr>
          <w:rFonts w:hint="default"/>
          <w:lang w:val="vi-VN"/>
        </w:rPr>
        <w:t xml:space="preserve">-  Thay đổi giá trị trong cột </w:t>
      </w:r>
      <w:r>
        <w:rPr>
          <w:rFonts w:hint="default"/>
          <w:i/>
          <w:iCs/>
          <w:lang w:val="vi-VN"/>
        </w:rPr>
        <w:t>Sex</w:t>
      </w:r>
      <w:r>
        <w:rPr>
          <w:rFonts w:hint="default"/>
          <w:i w:val="0"/>
          <w:iCs w:val="0"/>
          <w:lang w:val="vi-VN"/>
        </w:rPr>
        <w:t xml:space="preserve"> thành: 0 là </w:t>
      </w:r>
      <w:r>
        <w:rPr>
          <w:rFonts w:hint="default"/>
          <w:i/>
          <w:iCs/>
          <w:lang w:val="vi-VN"/>
        </w:rPr>
        <w:t>male</w:t>
      </w:r>
      <w:r>
        <w:rPr>
          <w:rFonts w:hint="default"/>
          <w:i w:val="0"/>
          <w:iCs w:val="0"/>
          <w:lang w:val="vi-VN"/>
        </w:rPr>
        <w:t xml:space="preserve"> và 1 là </w:t>
      </w:r>
      <w:r>
        <w:rPr>
          <w:rFonts w:hint="default"/>
          <w:i/>
          <w:iCs/>
          <w:lang w:val="vi-VN"/>
        </w:rPr>
        <w:t>female.</w:t>
      </w:r>
    </w:p>
    <w:p w14:paraId="62E44F1C">
      <w:pPr>
        <w:numPr>
          <w:ilvl w:val="0"/>
          <w:numId w:val="0"/>
        </w:numPr>
        <w:bidi w:val="0"/>
        <w:ind w:left="0" w:leftChars="0" w:firstLine="520" w:firstLineChars="200"/>
        <w:rPr>
          <w:rFonts w:hint="default"/>
          <w:i/>
          <w:iCs/>
          <w:lang w:val="vi-VN"/>
        </w:rPr>
      </w:pPr>
      <w:r>
        <w:rPr>
          <w:rFonts w:hint="default"/>
          <w:i w:val="0"/>
          <w:iCs w:val="0"/>
          <w:lang w:val="vi-VN"/>
        </w:rPr>
        <w:t xml:space="preserve">-  Cột </w:t>
      </w:r>
      <w:r>
        <w:rPr>
          <w:rFonts w:hint="default"/>
          <w:i/>
          <w:iCs/>
          <w:lang w:val="vi-VN"/>
        </w:rPr>
        <w:t>Emberked</w:t>
      </w:r>
      <w:r>
        <w:rPr>
          <w:rFonts w:hint="default"/>
          <w:i w:val="0"/>
          <w:iCs w:val="0"/>
          <w:lang w:val="vi-VN"/>
        </w:rPr>
        <w:t xml:space="preserve"> sẽ dùng </w:t>
      </w:r>
      <w:r>
        <w:rPr>
          <w:rFonts w:hint="default"/>
          <w:i/>
          <w:iCs/>
          <w:lang w:val="vi-VN"/>
        </w:rPr>
        <w:t>one-hot encoding.</w:t>
      </w:r>
    </w:p>
    <w:p w14:paraId="5076D21C">
      <w:pPr>
        <w:numPr>
          <w:ilvl w:val="0"/>
          <w:numId w:val="0"/>
        </w:numPr>
        <w:bidi w:val="0"/>
        <w:ind w:left="0" w:leftChars="0" w:firstLine="0" w:firstLineChars="0"/>
        <w:rPr>
          <w:rFonts w:hint="default"/>
          <w:i/>
          <w:iCs/>
          <w:lang w:val="vi-VN"/>
        </w:rPr>
      </w:pPr>
      <w:r>
        <w:rPr>
          <w:rFonts w:hint="default"/>
          <w:i/>
          <w:iCs/>
          <w:lang w:val="vi-VN"/>
        </w:rPr>
        <w:drawing>
          <wp:inline distT="0" distB="0" distL="114300" distR="114300">
            <wp:extent cx="6076950" cy="870585"/>
            <wp:effectExtent l="0" t="0" r="3810" b="13335"/>
            <wp:docPr id="3" name="Picture 3" descr="Screenshot 2025-09-18 11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9-18 115400"/>
                    <pic:cNvPicPr>
                      <a:picLocks noChangeAspect="1"/>
                    </pic:cNvPicPr>
                  </pic:nvPicPr>
                  <pic:blipFill>
                    <a:blip r:embed="rId10"/>
                    <a:stretch>
                      <a:fillRect/>
                    </a:stretch>
                  </pic:blipFill>
                  <pic:spPr>
                    <a:xfrm>
                      <a:off x="0" y="0"/>
                      <a:ext cx="6076950" cy="870585"/>
                    </a:xfrm>
                    <a:prstGeom prst="rect">
                      <a:avLst/>
                    </a:prstGeom>
                  </pic:spPr>
                </pic:pic>
              </a:graphicData>
            </a:graphic>
          </wp:inline>
        </w:drawing>
      </w:r>
    </w:p>
    <w:p w14:paraId="03F771AD">
      <w:pPr>
        <w:numPr>
          <w:ilvl w:val="0"/>
          <w:numId w:val="15"/>
        </w:numPr>
        <w:bidi w:val="0"/>
        <w:rPr>
          <w:rFonts w:hint="default"/>
          <w:lang w:val="vi-VN"/>
        </w:rPr>
      </w:pPr>
      <w:r>
        <w:rPr>
          <w:rFonts w:hint="default"/>
          <w:lang w:val="vi-VN"/>
        </w:rPr>
        <w:t>Chuẩn hóa dữ liệu số:</w:t>
      </w:r>
    </w:p>
    <w:p w14:paraId="3A405E03">
      <w:pPr>
        <w:numPr>
          <w:ilvl w:val="0"/>
          <w:numId w:val="0"/>
        </w:numPr>
        <w:bidi w:val="0"/>
        <w:ind w:left="0" w:leftChars="0" w:firstLine="520" w:firstLineChars="200"/>
        <w:rPr>
          <w:rFonts w:hint="default"/>
          <w:lang w:val="vi-VN"/>
        </w:rPr>
      </w:pPr>
      <w:r>
        <w:rPr>
          <w:rFonts w:hint="default"/>
          <w:lang w:val="vi-VN"/>
        </w:rPr>
        <w:t xml:space="preserve">-  Các giá trị của </w:t>
      </w:r>
      <w:r>
        <w:rPr>
          <w:rFonts w:hint="default"/>
          <w:i/>
          <w:iCs/>
          <w:lang w:val="vi-VN"/>
        </w:rPr>
        <w:t>Age</w:t>
      </w:r>
      <w:r>
        <w:rPr>
          <w:rFonts w:hint="default"/>
          <w:lang w:val="vi-VN"/>
        </w:rPr>
        <w:t xml:space="preserve"> và </w:t>
      </w:r>
      <w:r>
        <w:rPr>
          <w:rFonts w:hint="default"/>
          <w:i/>
          <w:iCs/>
          <w:lang w:val="vi-VN"/>
        </w:rPr>
        <w:t>Fare</w:t>
      </w:r>
      <w:r>
        <w:rPr>
          <w:rFonts w:hint="default"/>
          <w:lang w:val="vi-VN"/>
        </w:rPr>
        <w:t xml:space="preserve"> có sự chênh lệch về khoảng khá lớn sẽ làm cho việc huấn luyện bị chi phối không còn chính xác nên cần dùng </w:t>
      </w:r>
      <w:r>
        <w:rPr>
          <w:i/>
          <w:iCs/>
        </w:rPr>
        <w:t>StandardScaler</w:t>
      </w:r>
      <w:r>
        <w:rPr>
          <w:rFonts w:hint="default"/>
          <w:lang w:val="vi-VN"/>
        </w:rPr>
        <w:t xml:space="preserve"> để chuẩn hóa đưa về cùng thang đo.</w:t>
      </w:r>
    </w:p>
    <w:p w14:paraId="410C55B9">
      <w:pPr>
        <w:numPr>
          <w:ilvl w:val="0"/>
          <w:numId w:val="0"/>
        </w:numPr>
        <w:bidi w:val="0"/>
        <w:ind w:left="0" w:leftChars="0" w:firstLine="520" w:firstLineChars="200"/>
        <w:rPr>
          <w:rFonts w:hint="default"/>
          <w:lang w:val="vi-VN"/>
        </w:rPr>
      </w:pPr>
      <w:r>
        <w:drawing>
          <wp:inline distT="0" distB="0" distL="114300" distR="114300">
            <wp:extent cx="5447665" cy="2719705"/>
            <wp:effectExtent l="0" t="0" r="8255" b="825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5447665" cy="2719705"/>
                    </a:xfrm>
                    <a:prstGeom prst="rect">
                      <a:avLst/>
                    </a:prstGeom>
                    <a:noFill/>
                    <a:ln>
                      <a:noFill/>
                    </a:ln>
                  </pic:spPr>
                </pic:pic>
              </a:graphicData>
            </a:graphic>
          </wp:inline>
        </w:drawing>
      </w:r>
    </w:p>
    <w:p w14:paraId="741585F4">
      <w:pPr>
        <w:pStyle w:val="2"/>
        <w:numPr>
          <w:ilvl w:val="0"/>
          <w:numId w:val="11"/>
        </w:numPr>
        <w:bidi w:val="0"/>
        <w:rPr>
          <w:rFonts w:hint="default"/>
          <w:sz w:val="30"/>
          <w:szCs w:val="30"/>
          <w:lang w:val="vi-VN"/>
        </w:rPr>
      </w:pPr>
      <w:r>
        <w:rPr>
          <w:rFonts w:hint="default"/>
          <w:sz w:val="30"/>
          <w:szCs w:val="30"/>
          <w:lang w:val="vi-VN"/>
        </w:rPr>
        <w:t>Phương pháp và mô hình hóa (Methodology and Models)</w:t>
      </w:r>
    </w:p>
    <w:p w14:paraId="1393CDFD">
      <w:pPr>
        <w:rPr>
          <w:rFonts w:hint="default"/>
          <w:lang w:val="vi-VN"/>
        </w:rPr>
      </w:pPr>
      <w:r>
        <w:rPr>
          <w:rFonts w:hint="default"/>
          <w:lang w:val="vi-VN"/>
        </w:rPr>
        <w:tab/>
      </w:r>
      <w:r>
        <w:rPr>
          <w:rFonts w:hint="default"/>
          <w:lang w:val="vi-VN"/>
        </w:rPr>
        <w:t>Trong bài toán này, ta sẽ thử với ba mô hình phổ biến để so sánh hiệu quả huấn luyện:</w:t>
      </w:r>
    </w:p>
    <w:p w14:paraId="65C4F45C">
      <w:pPr>
        <w:numPr>
          <w:ilvl w:val="0"/>
          <w:numId w:val="16"/>
        </w:numPr>
        <w:ind w:left="420" w:leftChars="0" w:hanging="420" w:firstLineChars="0"/>
        <w:rPr>
          <w:rFonts w:hint="default"/>
          <w:b/>
          <w:bCs/>
          <w:i/>
          <w:iCs/>
          <w:lang w:val="vi-VN"/>
        </w:rPr>
      </w:pPr>
      <w:r>
        <w:rPr>
          <w:rFonts w:hint="default"/>
          <w:b/>
          <w:bCs/>
          <w:i/>
          <w:iCs/>
          <w:lang w:val="en-US"/>
        </w:rPr>
        <w:t>Logistic Regression:</w:t>
      </w:r>
    </w:p>
    <w:p w14:paraId="4434A46F">
      <w:pPr>
        <w:numPr>
          <w:ilvl w:val="0"/>
          <w:numId w:val="0"/>
        </w:numPr>
        <w:spacing w:line="300" w:lineRule="auto"/>
        <w:jc w:val="both"/>
        <w:rPr>
          <w:rFonts w:hint="default"/>
          <w:b w:val="0"/>
          <w:bCs w:val="0"/>
          <w:i w:val="0"/>
          <w:iCs w:val="0"/>
          <w:lang w:val="vi-VN"/>
        </w:rPr>
      </w:pPr>
      <w:r>
        <w:rPr>
          <w:rFonts w:hint="default"/>
          <w:b/>
          <w:bCs/>
          <w:i/>
          <w:iCs/>
          <w:lang w:val="en-US"/>
        </w:rPr>
        <w:tab/>
      </w:r>
      <w:r>
        <w:rPr>
          <w:rFonts w:hint="default"/>
          <w:b w:val="0"/>
          <w:bCs w:val="0"/>
          <w:i w:val="0"/>
          <w:iCs w:val="0"/>
          <w:lang w:val="vi-VN"/>
        </w:rPr>
        <w:t>Mô hình cơ bản cho phân loại nhị phân. Dễ triển khai, chạy nhanh, thường được dùng làm baseline.</w:t>
      </w:r>
    </w:p>
    <w:p w14:paraId="66A5F71A">
      <w:pPr>
        <w:numPr>
          <w:ilvl w:val="0"/>
          <w:numId w:val="16"/>
        </w:numPr>
        <w:ind w:left="420" w:leftChars="0" w:hanging="420" w:firstLineChars="0"/>
        <w:rPr>
          <w:rFonts w:hint="default"/>
          <w:b/>
          <w:bCs/>
          <w:i/>
          <w:iCs/>
          <w:lang w:val="vi-VN"/>
        </w:rPr>
      </w:pPr>
      <w:r>
        <w:rPr>
          <w:rFonts w:hint="default"/>
          <w:b/>
          <w:bCs/>
          <w:i/>
          <w:iCs/>
          <w:lang w:val="en-US"/>
        </w:rPr>
        <w:t>Random Forest:</w:t>
      </w:r>
    </w:p>
    <w:p w14:paraId="4FD217CB">
      <w:pPr>
        <w:bidi w:val="0"/>
        <w:rPr>
          <w:rFonts w:hint="default"/>
          <w:b/>
          <w:bCs/>
          <w:i/>
          <w:iCs/>
          <w:lang w:val="vi-VN"/>
        </w:rPr>
      </w:pPr>
      <w:r>
        <w:rPr>
          <w:rFonts w:hint="default"/>
          <w:lang w:val="vi-VN"/>
        </w:rPr>
        <w:tab/>
      </w:r>
      <w:r>
        <w:t>Mô hình tập hợp nhiều cây quyết định (decision trees). Khả năng dự đoán khá tốt, ít bị overfitting, phù hợp với dữ liệu có nhiều loại đặc trưng.</w:t>
      </w:r>
    </w:p>
    <w:p w14:paraId="04DC5AD9">
      <w:pPr>
        <w:numPr>
          <w:ilvl w:val="0"/>
          <w:numId w:val="16"/>
        </w:numPr>
        <w:ind w:left="420" w:leftChars="0" w:hanging="420" w:firstLineChars="0"/>
        <w:rPr>
          <w:rFonts w:hint="default"/>
          <w:lang w:val="vi-VN"/>
        </w:rPr>
      </w:pPr>
      <w:r>
        <w:rPr>
          <w:rFonts w:hint="default"/>
          <w:b/>
          <w:bCs/>
          <w:i/>
          <w:iCs/>
          <w:lang w:val="en-US"/>
        </w:rPr>
        <w:t>XGBoost:</w:t>
      </w:r>
    </w:p>
    <w:p w14:paraId="6E77A36B">
      <w:pPr>
        <w:bidi w:val="0"/>
      </w:pPr>
      <w:r>
        <w:rPr>
          <w:rFonts w:hint="default"/>
          <w:lang w:val="vi-VN"/>
        </w:rPr>
        <w:tab/>
      </w:r>
      <w:r>
        <w:t>Mô hình boosting mạnh mẽ, thường đạt kết quả cao trong nhiều bài toán Kaggle. Tuy nhiên cần tinh chỉnh nhiều siêu tham số hơn.</w:t>
      </w:r>
    </w:p>
    <w:p w14:paraId="425E83BA">
      <w:pPr>
        <w:bidi w:val="0"/>
      </w:pPr>
    </w:p>
    <w:p w14:paraId="79B9BB1E">
      <w:pPr>
        <w:bidi w:val="0"/>
        <w:rPr>
          <w:rFonts w:hint="default"/>
          <w:lang w:val="vi-VN"/>
        </w:rPr>
      </w:pPr>
      <w:r>
        <w:t xml:space="preserve">Các mô hình được huấn luyện trên tập train (80%) và kiểm tra trên tập validation (20%). Các thước đo để so sánh gồm </w:t>
      </w:r>
      <w:r>
        <w:rPr>
          <w:i/>
          <w:iCs/>
        </w:rPr>
        <w:t>Accuracy</w:t>
      </w:r>
      <w:r>
        <w:t xml:space="preserve">, </w:t>
      </w:r>
      <w:r>
        <w:rPr>
          <w:i/>
          <w:iCs/>
        </w:rPr>
        <w:t>F1 Score</w:t>
      </w:r>
      <w:r>
        <w:t xml:space="preserve">, </w:t>
      </w:r>
      <w:r>
        <w:rPr>
          <w:i/>
          <w:iCs/>
        </w:rPr>
        <w:t>ROC-AUC</w:t>
      </w:r>
      <w:r>
        <w:t>.</w:t>
      </w:r>
    </w:p>
    <w:p w14:paraId="72C152D9">
      <w:pPr>
        <w:pStyle w:val="2"/>
        <w:numPr>
          <w:ilvl w:val="0"/>
          <w:numId w:val="11"/>
        </w:numPr>
        <w:bidi w:val="0"/>
        <w:rPr>
          <w:rFonts w:hint="default"/>
          <w:sz w:val="30"/>
          <w:szCs w:val="30"/>
          <w:lang w:val="vi-VN"/>
        </w:rPr>
      </w:pPr>
      <w:r>
        <w:rPr>
          <w:rFonts w:hint="default"/>
          <w:sz w:val="30"/>
          <w:szCs w:val="30"/>
          <w:lang w:val="vi-VN"/>
        </w:rPr>
        <w:t>Thực nghiệm và kết quả (Experiments and Results)</w:t>
      </w:r>
    </w:p>
    <w:p w14:paraId="09053B38">
      <w:pPr>
        <w:bidi w:val="0"/>
        <w:rPr>
          <w:b/>
          <w:bCs/>
          <w:i/>
          <w:iCs/>
        </w:rPr>
      </w:pPr>
      <w:r>
        <w:rPr>
          <w:b/>
          <w:bCs/>
          <w:i/>
          <w:iCs/>
        </w:rPr>
        <w:t>Cách thực hiện:</w:t>
      </w:r>
    </w:p>
    <w:p w14:paraId="2EF0CBC3">
      <w:pPr>
        <w:numPr>
          <w:ilvl w:val="0"/>
          <w:numId w:val="17"/>
        </w:numPr>
        <w:bidi w:val="0"/>
        <w:ind w:left="420" w:leftChars="0" w:hanging="420" w:firstLineChars="0"/>
      </w:pPr>
      <w:r>
        <w:t>Dữ liệu được chia thành 80% huấn luyện và 20% kiểm tra (</w:t>
      </w:r>
      <w:r>
        <w:rPr>
          <w:i/>
          <w:iCs/>
        </w:rPr>
        <w:t>validation</w:t>
      </w:r>
      <w:r>
        <w:t>).</w:t>
      </w:r>
    </w:p>
    <w:p w14:paraId="28364EF3">
      <w:pPr>
        <w:numPr>
          <w:ilvl w:val="0"/>
          <w:numId w:val="17"/>
        </w:numPr>
        <w:bidi w:val="0"/>
        <w:ind w:left="420" w:leftChars="0" w:hanging="420" w:firstLineChars="0"/>
      </w:pPr>
      <w:r>
        <w:t>Mỗi mô hình được huấn luyện trên tập train và dự đoán trên tập validation.</w:t>
      </w:r>
    </w:p>
    <w:p w14:paraId="1E2D505A">
      <w:pPr>
        <w:numPr>
          <w:ilvl w:val="0"/>
          <w:numId w:val="17"/>
        </w:numPr>
        <w:bidi w:val="0"/>
        <w:ind w:left="420" w:leftChars="0" w:hanging="420" w:firstLineChars="0"/>
        <w:rPr>
          <w:rFonts w:hint="default"/>
          <w:lang w:val="vi-VN"/>
        </w:rPr>
      </w:pPr>
      <w:r>
        <w:t xml:space="preserve">Kết quả được đánh giá bằng 3 chỉ số: </w:t>
      </w:r>
      <w:r>
        <w:rPr>
          <w:i/>
          <w:iCs/>
        </w:rPr>
        <w:t>Accuracy</w:t>
      </w:r>
      <w:r>
        <w:t xml:space="preserve">, </w:t>
      </w:r>
      <w:r>
        <w:rPr>
          <w:i/>
          <w:iCs/>
        </w:rPr>
        <w:t>F1 Score</w:t>
      </w:r>
      <w:r>
        <w:t xml:space="preserve">, </w:t>
      </w:r>
      <w:r>
        <w:rPr>
          <w:i/>
          <w:iCs/>
        </w:rPr>
        <w:t>ROC-AUC</w:t>
      </w:r>
      <w:r>
        <w:rPr>
          <w:rFonts w:hint="default"/>
          <w:lang w:val="vi-VN"/>
        </w:rPr>
        <w:t>.</w:t>
      </w:r>
    </w:p>
    <w:p w14:paraId="0E519EC2">
      <w:pPr>
        <w:numPr>
          <w:ilvl w:val="0"/>
          <w:numId w:val="0"/>
        </w:numPr>
        <w:bidi w:val="0"/>
        <w:ind w:leftChars="0"/>
        <w:rPr>
          <w:rFonts w:hint="default"/>
          <w:b/>
          <w:bCs/>
          <w:i/>
          <w:iCs/>
          <w:lang w:val="vi-VN"/>
        </w:rPr>
      </w:pPr>
      <w:r>
        <w:rPr>
          <w:rFonts w:hint="default"/>
          <w:b/>
          <w:bCs/>
          <w:i/>
          <w:iCs/>
          <w:lang w:val="vi-VN"/>
        </w:rPr>
        <w:t>Kết quả:</w:t>
      </w:r>
    </w:p>
    <w:p w14:paraId="4AE01C4F">
      <w:pPr>
        <w:numPr>
          <w:ilvl w:val="0"/>
          <w:numId w:val="0"/>
        </w:numPr>
        <w:bidi w:val="0"/>
        <w:ind w:leftChars="0"/>
      </w:pPr>
      <w:bookmarkStart w:id="0" w:name="_GoBack"/>
      <w:r>
        <w:drawing>
          <wp:inline distT="0" distB="0" distL="114300" distR="114300">
            <wp:extent cx="5447665" cy="2905760"/>
            <wp:effectExtent l="0" t="0" r="8255" b="508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5447665" cy="2905760"/>
                    </a:xfrm>
                    <a:prstGeom prst="rect">
                      <a:avLst/>
                    </a:prstGeom>
                    <a:noFill/>
                    <a:ln>
                      <a:noFill/>
                    </a:ln>
                  </pic:spPr>
                </pic:pic>
              </a:graphicData>
            </a:graphic>
          </wp:inline>
        </w:drawing>
      </w:r>
      <w:bookmarkEnd w:id="0"/>
    </w:p>
    <w:p w14:paraId="60168A08">
      <w:pPr>
        <w:numPr>
          <w:ilvl w:val="0"/>
          <w:numId w:val="0"/>
        </w:numPr>
        <w:bidi w:val="0"/>
        <w:ind w:leftChars="0"/>
        <w:rPr>
          <w:rFonts w:hint="default"/>
          <w:b/>
          <w:bCs/>
          <w:i/>
          <w:iCs/>
          <w:lang w:val="vi-VN"/>
        </w:rPr>
      </w:pPr>
      <w:r>
        <w:rPr>
          <w:rFonts w:hint="default"/>
          <w:b/>
          <w:bCs/>
          <w:i/>
          <w:iCs/>
          <w:lang w:val="vi-VN"/>
        </w:rPr>
        <w:t>Đánh giá:</w:t>
      </w:r>
    </w:p>
    <w:p w14:paraId="75F48BD5">
      <w:pPr>
        <w:numPr>
          <w:ilvl w:val="0"/>
          <w:numId w:val="17"/>
        </w:numPr>
        <w:tabs>
          <w:tab w:val="clear" w:pos="420"/>
        </w:tabs>
        <w:bidi w:val="0"/>
        <w:ind w:left="420" w:leftChars="0" w:hanging="420" w:firstLineChars="0"/>
        <w:rPr>
          <w:rFonts w:hint="default"/>
          <w:b/>
          <w:bCs/>
          <w:i/>
          <w:iCs/>
          <w:lang w:val="vi-VN"/>
        </w:rPr>
      </w:pPr>
      <w:r>
        <w:rPr>
          <w:rFonts w:hint="default"/>
          <w:b w:val="0"/>
          <w:bCs w:val="0"/>
          <w:i/>
          <w:iCs/>
          <w:lang w:val="vi-VN"/>
        </w:rPr>
        <w:t>Logictis</w:t>
      </w:r>
      <w:r>
        <w:rPr>
          <w:rFonts w:hint="default"/>
          <w:b w:val="0"/>
          <w:bCs w:val="0"/>
          <w:i w:val="0"/>
          <w:iCs w:val="0"/>
          <w:lang w:val="vi-VN"/>
        </w:rPr>
        <w:t xml:space="preserve">: </w:t>
      </w:r>
      <w:r>
        <w:rPr>
          <w:rFonts w:hint="default"/>
          <w:b w:val="0"/>
          <w:bCs w:val="0"/>
          <w:i/>
          <w:iCs/>
          <w:lang w:val="en-US"/>
        </w:rPr>
        <w:t>Accuracy</w:t>
      </w:r>
      <w:r>
        <w:rPr>
          <w:rFonts w:hint="default"/>
          <w:b w:val="0"/>
          <w:bCs w:val="0"/>
          <w:i w:val="0"/>
          <w:iCs w:val="0"/>
          <w:lang w:val="en-US"/>
        </w:rPr>
        <w:t xml:space="preserve"> kh</w:t>
      </w:r>
      <w:r>
        <w:rPr>
          <w:rFonts w:hint="default"/>
          <w:b w:val="0"/>
          <w:bCs w:val="0"/>
          <w:i w:val="0"/>
          <w:iCs w:val="0"/>
          <w:lang w:val="vi-VN"/>
        </w:rPr>
        <w:t xml:space="preserve">á cao, </w:t>
      </w:r>
      <w:r>
        <w:rPr>
          <w:rFonts w:hint="default"/>
          <w:b w:val="0"/>
          <w:bCs w:val="0"/>
          <w:i/>
          <w:iCs/>
          <w:lang w:val="vi-VN"/>
        </w:rPr>
        <w:t>ROC AUC</w:t>
      </w:r>
      <w:r>
        <w:rPr>
          <w:rFonts w:hint="default"/>
          <w:b w:val="0"/>
          <w:bCs w:val="0"/>
          <w:i w:val="0"/>
          <w:iCs w:val="0"/>
          <w:lang w:val="vi-VN"/>
        </w:rPr>
        <w:t xml:space="preserve"> có thể phân biệt sống/ chết khá tốt, </w:t>
      </w:r>
      <w:r>
        <w:rPr>
          <w:rFonts w:hint="default"/>
          <w:b w:val="0"/>
          <w:bCs w:val="0"/>
          <w:i/>
          <w:iCs/>
          <w:lang w:val="vi-VN"/>
        </w:rPr>
        <w:t>F1_Score</w:t>
      </w:r>
      <w:r>
        <w:rPr>
          <w:rFonts w:hint="default"/>
          <w:b w:val="0"/>
          <w:bCs w:val="0"/>
          <w:i w:val="0"/>
          <w:iCs w:val="0"/>
          <w:lang w:val="vi-VN"/>
        </w:rPr>
        <w:t xml:space="preserve"> cân bằng tốt giữa precision và recall.</w:t>
      </w:r>
    </w:p>
    <w:p w14:paraId="2528DF13">
      <w:pPr>
        <w:numPr>
          <w:ilvl w:val="0"/>
          <w:numId w:val="17"/>
        </w:numPr>
        <w:tabs>
          <w:tab w:val="clear" w:pos="420"/>
        </w:tabs>
        <w:bidi w:val="0"/>
        <w:ind w:left="420" w:leftChars="0" w:hanging="420" w:firstLineChars="0"/>
        <w:rPr>
          <w:rFonts w:hint="default"/>
          <w:b/>
          <w:bCs/>
          <w:i/>
          <w:iCs/>
          <w:lang w:val="vi-VN"/>
        </w:rPr>
      </w:pPr>
      <w:r>
        <w:rPr>
          <w:rFonts w:hint="default"/>
          <w:b w:val="0"/>
          <w:bCs w:val="0"/>
          <w:i/>
          <w:iCs/>
          <w:lang w:val="vi-VN"/>
        </w:rPr>
        <w:t>Random Forest</w:t>
      </w:r>
      <w:r>
        <w:rPr>
          <w:rFonts w:hint="default"/>
          <w:b w:val="0"/>
          <w:bCs w:val="0"/>
          <w:i w:val="0"/>
          <w:iCs w:val="0"/>
          <w:lang w:val="vi-VN"/>
        </w:rPr>
        <w:t xml:space="preserve">: </w:t>
      </w:r>
      <w:r>
        <w:rPr>
          <w:rFonts w:hint="default"/>
          <w:b w:val="0"/>
          <w:bCs w:val="0"/>
          <w:i/>
          <w:iCs/>
          <w:lang w:val="vi-VN"/>
        </w:rPr>
        <w:t>Accuracy</w:t>
      </w:r>
      <w:r>
        <w:rPr>
          <w:rFonts w:hint="default"/>
          <w:b w:val="0"/>
          <w:bCs w:val="0"/>
          <w:i w:val="0"/>
          <w:iCs w:val="0"/>
          <w:lang w:val="vi-VN"/>
        </w:rPr>
        <w:t xml:space="preserve"> và </w:t>
      </w:r>
      <w:r>
        <w:rPr>
          <w:rFonts w:hint="default"/>
          <w:b w:val="0"/>
          <w:bCs w:val="0"/>
          <w:i/>
          <w:iCs/>
          <w:lang w:val="vi-VN"/>
        </w:rPr>
        <w:t>F1_Score</w:t>
      </w:r>
      <w:r>
        <w:rPr>
          <w:rFonts w:hint="default"/>
          <w:b w:val="0"/>
          <w:bCs w:val="0"/>
          <w:i w:val="0"/>
          <w:iCs w:val="0"/>
          <w:lang w:val="vi-VN"/>
        </w:rPr>
        <w:t xml:space="preserve"> cao nhất trong 3 mô hình, </w:t>
      </w:r>
      <w:r>
        <w:rPr>
          <w:rFonts w:hint="default"/>
          <w:b w:val="0"/>
          <w:bCs w:val="0"/>
          <w:i/>
          <w:iCs/>
          <w:lang w:val="vi-VN"/>
        </w:rPr>
        <w:t>ROC AUC</w:t>
      </w:r>
      <w:r>
        <w:rPr>
          <w:rFonts w:hint="default"/>
          <w:b w:val="0"/>
          <w:bCs w:val="0"/>
          <w:i w:val="0"/>
          <w:iCs w:val="0"/>
          <w:lang w:val="vi-VN"/>
        </w:rPr>
        <w:t xml:space="preserve"> thấp hơn </w:t>
      </w:r>
      <w:r>
        <w:rPr>
          <w:rFonts w:hint="default"/>
          <w:b w:val="0"/>
          <w:bCs w:val="0"/>
          <w:i/>
          <w:iCs/>
          <w:lang w:val="vi-VN"/>
        </w:rPr>
        <w:t>Logictis</w:t>
      </w:r>
      <w:r>
        <w:rPr>
          <w:rFonts w:hint="default"/>
          <w:b w:val="0"/>
          <w:bCs w:val="0"/>
          <w:i w:val="0"/>
          <w:iCs w:val="0"/>
          <w:lang w:val="vi-VN"/>
        </w:rPr>
        <w:t xml:space="preserve"> một chút nhưng vẫn khá cao.</w:t>
      </w:r>
    </w:p>
    <w:p w14:paraId="1AEB6656">
      <w:pPr>
        <w:numPr>
          <w:ilvl w:val="0"/>
          <w:numId w:val="17"/>
        </w:numPr>
        <w:tabs>
          <w:tab w:val="clear" w:pos="420"/>
        </w:tabs>
        <w:bidi w:val="0"/>
        <w:ind w:left="420" w:leftChars="0" w:hanging="420" w:firstLineChars="0"/>
        <w:rPr>
          <w:rFonts w:hint="default"/>
          <w:b/>
          <w:bCs/>
          <w:i/>
          <w:iCs/>
          <w:lang w:val="vi-VN"/>
        </w:rPr>
      </w:pPr>
      <w:r>
        <w:rPr>
          <w:rFonts w:hint="default"/>
          <w:b w:val="0"/>
          <w:bCs w:val="0"/>
          <w:i/>
          <w:iCs/>
          <w:lang w:val="vi-VN"/>
        </w:rPr>
        <w:t>XGBoost</w:t>
      </w:r>
      <w:r>
        <w:rPr>
          <w:rFonts w:hint="default"/>
          <w:b w:val="0"/>
          <w:bCs w:val="0"/>
          <w:i w:val="0"/>
          <w:iCs w:val="0"/>
          <w:lang w:val="vi-VN"/>
        </w:rPr>
        <w:t xml:space="preserve">: </w:t>
      </w:r>
      <w:r>
        <w:rPr>
          <w:rFonts w:hint="default"/>
          <w:b w:val="0"/>
          <w:bCs w:val="0"/>
          <w:i/>
          <w:iCs/>
          <w:lang w:val="vi-VN"/>
        </w:rPr>
        <w:t>Accuracy</w:t>
      </w:r>
      <w:r>
        <w:rPr>
          <w:rFonts w:hint="default"/>
          <w:b w:val="0"/>
          <w:bCs w:val="0"/>
          <w:i w:val="0"/>
          <w:iCs w:val="0"/>
          <w:lang w:val="vi-VN"/>
        </w:rPr>
        <w:t xml:space="preserve"> và </w:t>
      </w:r>
      <w:r>
        <w:rPr>
          <w:rFonts w:hint="default"/>
          <w:b w:val="0"/>
          <w:bCs w:val="0"/>
          <w:i/>
          <w:iCs/>
          <w:lang w:val="vi-VN"/>
        </w:rPr>
        <w:t>ROC AUC</w:t>
      </w:r>
      <w:r>
        <w:rPr>
          <w:rFonts w:hint="default"/>
          <w:b w:val="0"/>
          <w:bCs w:val="0"/>
          <w:i w:val="0"/>
          <w:iCs w:val="0"/>
          <w:lang w:val="vi-VN"/>
        </w:rPr>
        <w:t xml:space="preserve"> thấp nhất trong 3 mô hình, tức là khả năng phân biệt chưa bằng 2 mô hình trên, </w:t>
      </w:r>
      <w:r>
        <w:rPr>
          <w:rFonts w:hint="default"/>
          <w:b w:val="0"/>
          <w:bCs w:val="0"/>
          <w:i/>
          <w:iCs/>
          <w:lang w:val="vi-VN"/>
        </w:rPr>
        <w:t>F1_Score</w:t>
      </w:r>
      <w:r>
        <w:rPr>
          <w:rFonts w:hint="default"/>
          <w:b w:val="0"/>
          <w:bCs w:val="0"/>
          <w:i w:val="0"/>
          <w:iCs w:val="0"/>
          <w:lang w:val="vi-VN"/>
        </w:rPr>
        <w:t xml:space="preserve"> cao hơn </w:t>
      </w:r>
      <w:r>
        <w:rPr>
          <w:rFonts w:hint="default"/>
          <w:b w:val="0"/>
          <w:bCs w:val="0"/>
          <w:i/>
          <w:iCs/>
          <w:lang w:val="vi-VN"/>
        </w:rPr>
        <w:t>Logictis</w:t>
      </w:r>
      <w:r>
        <w:rPr>
          <w:rFonts w:hint="default"/>
          <w:b w:val="0"/>
          <w:bCs w:val="0"/>
          <w:i w:val="0"/>
          <w:iCs w:val="0"/>
          <w:lang w:val="vi-VN"/>
        </w:rPr>
        <w:t xml:space="preserve"> 1 chút nhưng vẫn kém </w:t>
      </w:r>
      <w:r>
        <w:rPr>
          <w:rFonts w:hint="default"/>
          <w:b w:val="0"/>
          <w:bCs w:val="0"/>
          <w:i/>
          <w:iCs/>
          <w:lang w:val="vi-VN"/>
        </w:rPr>
        <w:t>Random Forest</w:t>
      </w:r>
      <w:r>
        <w:rPr>
          <w:rFonts w:hint="default"/>
          <w:b w:val="0"/>
          <w:bCs w:val="0"/>
          <w:i w:val="0"/>
          <w:iCs w:val="0"/>
          <w:lang w:val="vi-VN"/>
        </w:rPr>
        <w:t>.</w:t>
      </w:r>
    </w:p>
    <w:p w14:paraId="397409A3">
      <w:pPr>
        <w:numPr>
          <w:ilvl w:val="0"/>
          <w:numId w:val="0"/>
        </w:numPr>
        <w:bidi w:val="0"/>
        <w:ind w:leftChars="0"/>
        <w:rPr>
          <w:rFonts w:hint="default"/>
          <w:b/>
          <w:bCs/>
          <w:i/>
          <w:iCs/>
          <w:lang w:val="vi-VN"/>
        </w:rPr>
      </w:pPr>
      <m:oMath>
        <m:r>
          <m:rPr>
            <m:sty m:val="bi"/>
          </m:rPr>
          <w:rPr>
            <w:rFonts w:ascii="Cambria Math" w:hAnsi="Cambria Math"/>
            <w:lang w:val="vi-VN"/>
          </w:rPr>
          <m:t>⟹</m:t>
        </m:r>
      </m:oMath>
      <w:r>
        <w:rPr>
          <w:rFonts w:hint="default" w:ascii="Times New Roman" w:hAnsi="Cambria Math"/>
          <w:b/>
          <w:bCs/>
          <w:i/>
          <w:iCs/>
          <w:lang w:val="vi-VN"/>
        </w:rPr>
        <w:t xml:space="preserve"> Random Forest </w:t>
      </w:r>
      <w:r>
        <w:rPr>
          <w:rFonts w:hint="default" w:ascii="Times New Roman" w:hAnsi="Cambria Math"/>
          <w:b w:val="0"/>
          <w:bCs w:val="0"/>
          <w:i w:val="0"/>
          <w:iCs w:val="0"/>
          <w:lang w:val="vi-VN"/>
        </w:rPr>
        <w:t>là mô hình tốt nhất trong 3 mô hình trên.</w:t>
      </w:r>
    </w:p>
    <w:p w14:paraId="5DFD1B63">
      <w:pPr>
        <w:pStyle w:val="2"/>
        <w:numPr>
          <w:ilvl w:val="0"/>
          <w:numId w:val="11"/>
        </w:numPr>
        <w:bidi w:val="0"/>
        <w:rPr>
          <w:rFonts w:hint="default"/>
          <w:sz w:val="30"/>
          <w:szCs w:val="30"/>
          <w:lang w:val="vi-VN"/>
        </w:rPr>
      </w:pPr>
      <w:r>
        <w:rPr>
          <w:rFonts w:hint="default"/>
          <w:sz w:val="30"/>
          <w:szCs w:val="30"/>
          <w:lang w:val="vi-VN"/>
        </w:rPr>
        <w:t>Dự đoán và nộp kết quả (Prediction and Submission)</w:t>
      </w:r>
    </w:p>
    <w:p w14:paraId="6B18BC1B">
      <w:pPr>
        <w:rPr>
          <w:rFonts w:hint="default"/>
          <w:i w:val="0"/>
          <w:iCs w:val="0"/>
          <w:lang w:val="vi-VN"/>
        </w:rPr>
      </w:pPr>
      <w:r>
        <w:rPr>
          <w:rFonts w:hint="default"/>
          <w:lang w:val="vi-VN"/>
        </w:rPr>
        <w:t xml:space="preserve"> </w:t>
      </w:r>
      <w:r>
        <w:rPr>
          <w:rFonts w:hint="default"/>
          <w:lang w:val="vi-VN"/>
        </w:rPr>
        <w:tab/>
        <w:t xml:space="preserve">Sau khi so sánh ta chọn mô hình </w:t>
      </w:r>
      <w:r>
        <w:rPr>
          <w:rFonts w:hint="default"/>
          <w:i/>
          <w:iCs/>
          <w:lang w:val="vi-VN"/>
        </w:rPr>
        <w:t>Random Forest</w:t>
      </w:r>
      <w:r>
        <w:rPr>
          <w:rFonts w:hint="default"/>
          <w:i w:val="0"/>
          <w:iCs w:val="0"/>
          <w:lang w:val="vi-VN"/>
        </w:rPr>
        <w:t xml:space="preserve"> làm mô hình cuối cùng vì đạt được kết quả cao nhất.</w:t>
      </w:r>
    </w:p>
    <w:p w14:paraId="32E2B796">
      <w:pPr>
        <w:rPr>
          <w:rFonts w:hint="default"/>
          <w:i w:val="0"/>
          <w:iCs w:val="0"/>
          <w:lang w:val="vi-VN"/>
        </w:rPr>
      </w:pPr>
      <w:r>
        <w:rPr>
          <w:rFonts w:hint="default"/>
          <w:i w:val="0"/>
          <w:iCs w:val="0"/>
          <w:lang w:val="vi-VN"/>
        </w:rPr>
        <w:tab/>
        <w:t xml:space="preserve">Sử dụng mô hình </w:t>
      </w:r>
      <w:r>
        <w:rPr>
          <w:rFonts w:hint="default"/>
          <w:i/>
          <w:iCs/>
          <w:lang w:val="vi-VN"/>
        </w:rPr>
        <w:t>Random Forest</w:t>
      </w:r>
      <w:r>
        <w:rPr>
          <w:rFonts w:hint="default"/>
          <w:i w:val="0"/>
          <w:iCs w:val="0"/>
          <w:lang w:val="vi-VN"/>
        </w:rPr>
        <w:t xml:space="preserve"> để thực hiện dự đoán dữ liệu trong file </w:t>
      </w:r>
      <w:r>
        <w:rPr>
          <w:rFonts w:hint="default"/>
          <w:i/>
          <w:iCs/>
          <w:lang w:val="vi-VN"/>
        </w:rPr>
        <w:t>test.csv.</w:t>
      </w:r>
    </w:p>
    <w:p w14:paraId="09D17442">
      <w:pPr>
        <w:rPr>
          <w:rFonts w:hint="default"/>
          <w:i w:val="0"/>
          <w:iCs w:val="0"/>
          <w:lang w:val="vi-VN"/>
        </w:rPr>
      </w:pPr>
      <w:r>
        <w:rPr>
          <w:rFonts w:hint="default"/>
          <w:i w:val="0"/>
          <w:iCs w:val="0"/>
          <w:lang w:val="vi-VN"/>
        </w:rPr>
        <w:tab/>
        <w:t>Kết quả được lưu thành file s</w:t>
      </w:r>
      <w:r>
        <w:rPr>
          <w:rFonts w:hint="default"/>
          <w:i/>
          <w:iCs/>
          <w:lang w:val="vi-VN"/>
        </w:rPr>
        <w:t>ubmission.csv</w:t>
      </w:r>
      <w:r>
        <w:rPr>
          <w:rFonts w:hint="default"/>
          <w:i w:val="0"/>
          <w:iCs w:val="0"/>
          <w:lang w:val="vi-VN"/>
        </w:rPr>
        <w:t xml:space="preserve"> gồm:</w:t>
      </w:r>
    </w:p>
    <w:p w14:paraId="76B4FE51">
      <w:pPr>
        <w:bidi w:val="0"/>
        <w:ind w:firstLine="720" w:firstLineChars="0"/>
      </w:pPr>
      <w:r>
        <w:rPr>
          <w:rFonts w:hint="default" w:ascii="SimSun" w:hAnsi="SimSun" w:eastAsia="SimSun" w:cs="SimSun"/>
          <w:szCs w:val="24"/>
          <w:lang w:val="vi-VN"/>
        </w:rPr>
        <w:t xml:space="preserve">- </w:t>
      </w:r>
      <w:r>
        <w:rPr>
          <w:rFonts w:hint="default"/>
          <w:lang w:val="vi-VN"/>
        </w:rPr>
        <w:t>P</w:t>
      </w:r>
      <w:r>
        <w:t>assengerId.</w:t>
      </w:r>
    </w:p>
    <w:p w14:paraId="73482BBD">
      <w:pPr>
        <w:bidi w:val="0"/>
      </w:pPr>
      <w:r>
        <w:rPr>
          <w:rFonts w:hint="default"/>
          <w:lang w:val="vi-VN"/>
        </w:rPr>
        <w:tab/>
      </w:r>
      <w:r>
        <w:rPr>
          <w:rFonts w:hint="eastAsia" w:ascii="SimSun" w:hAnsi="SimSun" w:eastAsia="SimSun" w:cs="SimSun"/>
          <w:lang w:val="vi-VN"/>
        </w:rPr>
        <w:t>-</w:t>
      </w:r>
      <w:r>
        <w:rPr>
          <w:rFonts w:hint="default"/>
          <w:lang w:val="vi-VN"/>
        </w:rPr>
        <w:t xml:space="preserve"> </w:t>
      </w:r>
      <w:r>
        <w:t>Survived (giá trị dự đoán).</w:t>
      </w:r>
    </w:p>
    <w:p w14:paraId="3BBA624D">
      <w:pPr>
        <w:bidi w:val="0"/>
      </w:pPr>
    </w:p>
    <w:p w14:paraId="70736DD1">
      <w:pPr>
        <w:bidi w:val="0"/>
      </w:pPr>
      <w:r>
        <w:drawing>
          <wp:inline distT="0" distB="0" distL="114300" distR="114300">
            <wp:extent cx="3420110" cy="3145155"/>
            <wp:effectExtent l="0" t="0" r="889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3420110" cy="3145155"/>
                    </a:xfrm>
                    <a:prstGeom prst="rect">
                      <a:avLst/>
                    </a:prstGeom>
                    <a:noFill/>
                    <a:ln>
                      <a:noFill/>
                    </a:ln>
                  </pic:spPr>
                </pic:pic>
              </a:graphicData>
            </a:graphic>
          </wp:inline>
        </w:drawing>
      </w:r>
    </w:p>
    <w:p w14:paraId="7156D2F8">
      <w:pPr>
        <w:bidi w:val="0"/>
      </w:pPr>
    </w:p>
    <w:p w14:paraId="559E7FA4">
      <w:pPr>
        <w:bidi w:val="0"/>
        <w:rPr>
          <w:rFonts w:hint="default"/>
          <w:i w:val="0"/>
          <w:iCs w:val="0"/>
          <w:lang w:val="vi-VN"/>
        </w:rPr>
      </w:pPr>
      <w:r>
        <w:rPr>
          <w:rFonts w:hint="default"/>
          <w:lang w:val="vi-VN"/>
        </w:rPr>
        <w:tab/>
        <w:t xml:space="preserve">Sau khi nộp bài lên </w:t>
      </w:r>
      <w:r>
        <w:rPr>
          <w:rFonts w:hint="default"/>
          <w:i/>
          <w:iCs/>
          <w:lang w:val="vi-VN"/>
        </w:rPr>
        <w:t xml:space="preserve">Kaggle </w:t>
      </w:r>
      <w:r>
        <w:rPr>
          <w:rFonts w:hint="default"/>
          <w:i w:val="0"/>
          <w:iCs w:val="0"/>
          <w:lang w:val="vi-VN"/>
        </w:rPr>
        <w:t>đã được hệ thống chấm điểm trực tiếp với điểm số và thứ hạng tương ứng.</w:t>
      </w:r>
    </w:p>
    <w:p w14:paraId="1902F29D">
      <w:pPr>
        <w:bidi w:val="0"/>
        <w:rPr>
          <w:rFonts w:hint="default"/>
          <w:i w:val="0"/>
          <w:iCs w:val="0"/>
          <w:lang w:val="vi-VN"/>
        </w:rPr>
      </w:pPr>
      <w:r>
        <w:drawing>
          <wp:inline distT="0" distB="0" distL="114300" distR="114300">
            <wp:extent cx="5440680" cy="1160145"/>
            <wp:effectExtent l="0" t="0" r="0" b="133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4"/>
                    <a:stretch>
                      <a:fillRect/>
                    </a:stretch>
                  </pic:blipFill>
                  <pic:spPr>
                    <a:xfrm>
                      <a:off x="0" y="0"/>
                      <a:ext cx="5440680" cy="1160145"/>
                    </a:xfrm>
                    <a:prstGeom prst="rect">
                      <a:avLst/>
                    </a:prstGeom>
                    <a:noFill/>
                    <a:ln>
                      <a:noFill/>
                    </a:ln>
                  </pic:spPr>
                </pic:pic>
              </a:graphicData>
            </a:graphic>
          </wp:inline>
        </w:drawing>
      </w:r>
    </w:p>
    <w:p w14:paraId="4BB3A005">
      <w:pPr>
        <w:pStyle w:val="2"/>
        <w:numPr>
          <w:ilvl w:val="0"/>
          <w:numId w:val="11"/>
        </w:numPr>
        <w:bidi w:val="0"/>
        <w:rPr>
          <w:rFonts w:hint="default"/>
          <w:sz w:val="30"/>
          <w:szCs w:val="30"/>
          <w:lang w:val="vi-VN"/>
        </w:rPr>
      </w:pPr>
      <w:r>
        <w:rPr>
          <w:rFonts w:hint="default"/>
          <w:sz w:val="30"/>
          <w:szCs w:val="30"/>
          <w:lang w:val="vi-VN"/>
        </w:rPr>
        <w:t>Kết luận và hướng phát triển (Conclusion and Future Work).</w:t>
      </w:r>
    </w:p>
    <w:p w14:paraId="4F3AF5DF">
      <w:pPr>
        <w:bidi w:val="0"/>
      </w:pPr>
      <w:r>
        <w:t xml:space="preserve">Trong bài toán Titanic, em đã áp dụng các bước cơ bản của học máy: tiền xử lý dữ liệu, chọn đặc trưng, huấn luyện và so sánh mô hình. Kết quả cho thấy </w:t>
      </w:r>
      <w:r>
        <w:rPr>
          <w:i/>
          <w:iCs/>
        </w:rPr>
        <w:t>Random Fores</w:t>
      </w:r>
      <w:r>
        <w:t>t cho độ chính xác cao nhất, được chọn làm mô hình cuối cùng để dự đoán.</w:t>
      </w:r>
    </w:p>
    <w:p w14:paraId="4BE19324">
      <w:pPr>
        <w:bidi w:val="0"/>
      </w:pPr>
      <w:r>
        <w:t>Tuy nhiên, bài toán vẫn còn có thể cải thiện:</w:t>
      </w:r>
    </w:p>
    <w:p w14:paraId="0398399C">
      <w:pPr>
        <w:numPr>
          <w:ilvl w:val="0"/>
          <w:numId w:val="18"/>
        </w:numPr>
        <w:bidi w:val="0"/>
        <w:ind w:left="420" w:leftChars="0" w:hanging="420" w:firstLineChars="0"/>
      </w:pPr>
      <w:r>
        <w:t>Tạo thêm đặc trưng mới (ví dụ: nhóm gia đình, độ dài tên).</w:t>
      </w:r>
    </w:p>
    <w:p w14:paraId="34D78422">
      <w:pPr>
        <w:numPr>
          <w:ilvl w:val="0"/>
          <w:numId w:val="18"/>
        </w:numPr>
        <w:bidi w:val="0"/>
        <w:ind w:left="420" w:leftChars="0" w:hanging="420" w:firstLineChars="0"/>
      </w:pPr>
      <w:r>
        <w:t>Tối ưu siêu tham số (</w:t>
      </w:r>
      <w:r>
        <w:rPr>
          <w:i/>
          <w:iCs/>
        </w:rPr>
        <w:t>Hyperparameter Tuning</w:t>
      </w:r>
      <w:r>
        <w:t>).</w:t>
      </w:r>
    </w:p>
    <w:p w14:paraId="2A991B55">
      <w:pPr>
        <w:numPr>
          <w:ilvl w:val="0"/>
          <w:numId w:val="18"/>
        </w:numPr>
        <w:bidi w:val="0"/>
        <w:ind w:left="420" w:leftChars="0" w:hanging="420" w:firstLineChars="0"/>
        <w:rPr>
          <w:rFonts w:hint="default"/>
          <w:lang w:val="vi-VN"/>
        </w:rPr>
      </w:pPr>
      <w:r>
        <w:t>Kết hợp nhiều mô hình (</w:t>
      </w:r>
      <w:r>
        <w:rPr>
          <w:i/>
          <w:iCs/>
        </w:rPr>
        <w:t>Ensemble/Stacking</w:t>
      </w:r>
      <w:r>
        <w:t>).</w:t>
      </w:r>
    </w:p>
    <w:sectPr>
      <w:pgSz w:w="11906" w:h="16838"/>
      <w:pgMar w:top="1440" w:right="1526"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A38F60"/>
    <w:multiLevelType w:val="singleLevel"/>
    <w:tmpl w:val="BDA38F6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C596077A"/>
    <w:multiLevelType w:val="singleLevel"/>
    <w:tmpl w:val="C596077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CED8F47F"/>
    <w:multiLevelType w:val="singleLevel"/>
    <w:tmpl w:val="CED8F47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E0242A1D"/>
    <w:multiLevelType w:val="singleLevel"/>
    <w:tmpl w:val="E0242A1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019ADF29"/>
    <w:multiLevelType w:val="singleLevel"/>
    <w:tmpl w:val="019ADF2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5">
    <w:nsid w:val="042F3584"/>
    <w:multiLevelType w:val="multilevel"/>
    <w:tmpl w:val="042F3584"/>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6">
    <w:nsid w:val="460EC993"/>
    <w:multiLevelType w:val="singleLevel"/>
    <w:tmpl w:val="460EC99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7">
    <w:nsid w:val="572F531B"/>
    <w:multiLevelType w:val="singleLevel"/>
    <w:tmpl w:val="572F531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5"/>
  </w:num>
  <w:num w:numId="12">
    <w:abstractNumId w:val="14"/>
  </w:num>
  <w:num w:numId="13">
    <w:abstractNumId w:val="17"/>
  </w:num>
  <w:num w:numId="14">
    <w:abstractNumId w:val="0"/>
  </w:num>
  <w:num w:numId="15">
    <w:abstractNumId w:val="1"/>
  </w:num>
  <w:num w:numId="16">
    <w:abstractNumId w:val="3"/>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A4DD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693682C"/>
    <w:rsid w:val="2F4173E4"/>
    <w:rsid w:val="34BA4DD3"/>
    <w:rsid w:val="36C572E8"/>
    <w:rsid w:val="36E13455"/>
    <w:rsid w:val="495B0EF3"/>
    <w:rsid w:val="63F339B5"/>
    <w:rsid w:val="7E627DC8"/>
    <w:rsid w:val="7F707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jc w:val="both"/>
    </w:pPr>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val="0"/>
      <w:keepLines/>
      <w:spacing w:before="240" w:after="100" w:afterLines="100" w:line="240" w:lineRule="auto"/>
      <w:jc w:val="both"/>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1"/>
    <w:next w:val="1"/>
    <w:unhideWhenUsed/>
    <w:qFormat/>
    <w:uiPriority w:val="0"/>
    <w:pPr>
      <w:keepNext/>
      <w:keepLines/>
      <w:spacing w:before="100" w:beforeLines="100" w:after="100" w:afterLines="100" w:line="240" w:lineRule="auto"/>
      <w:ind w:left="0" w:leftChars="0" w:right="0" w:rightChars="0"/>
      <w:outlineLvl w:val="1"/>
    </w:pPr>
    <w:rPr>
      <w:b/>
      <w:bCs/>
      <w:i/>
      <w:sz w:val="28"/>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720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2025-09-17T16:37:00Z</dcterms:created>
  <dc:creator>dang khoa nguyen</dc:creator>
  <cp:lastModifiedBy>dang khoa nguyen</cp:lastModifiedBy>
  <dcterms:modified xsi:type="dcterms:W3CDTF">2025-09-18T22:54:55Z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1B1BEE54DB794A21B342456A53D006FD_11</vt:lpwstr>
  </property>
</Properties>
</file>